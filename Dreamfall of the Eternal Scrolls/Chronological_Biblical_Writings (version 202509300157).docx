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Chronological List of Ancient &amp; Biblical Writings (Expanded ~156)</w:t>
      </w:r>
    </w:p>
    <w:p>
      <w:r>
        <w:t>This document lists approximately 156 ancient, biblical, apocryphal, pseudepigraphal, Dead Sea Scroll, and Ethiopian-canonical texts in rough chronological order. Dates are approximate; summaries are concise. Canonical status indicates how major traditions treat each work (Protestant, Catholic, Orthodox, Ethiopian, etc.).</w:t>
      </w:r>
    </w:p>
    <w:p>
      <w:pPr>
        <w:pStyle w:val="Heading2"/>
      </w:pPr>
      <w:r>
        <w:t>1. Proto-cuneiform economic texts (Uruk period)</w:t>
      </w:r>
    </w:p>
    <w:p>
      <w:r>
        <w:t>Date (approx.): c. 3400–3000 BCE</w:t>
      </w:r>
    </w:p>
    <w:p>
      <w:r>
        <w:t>Summary: Earliest administrative and accounting records from Mesopotamia.</w:t>
      </w:r>
    </w:p>
    <w:p>
      <w:r>
        <w:t>Status/Canon: Ancient Near Eastern / Pre-Biblical</w:t>
      </w:r>
    </w:p>
    <w:p>
      <w:pPr>
        <w:pStyle w:val="Heading2"/>
      </w:pPr>
      <w:r>
        <w:t>2. Sumerian King List</w:t>
      </w:r>
    </w:p>
    <w:p>
      <w:r>
        <w:t>Date (approx.): c. 3000–2000 BCE</w:t>
      </w:r>
    </w:p>
    <w:p>
      <w:r>
        <w:t>Summary: Royal chronicle mixing mythical and historical rulers.</w:t>
      </w:r>
    </w:p>
    <w:p>
      <w:r>
        <w:t>Status/Canon: Ancient Near Eastern / Pre-Biblical</w:t>
      </w:r>
    </w:p>
    <w:p>
      <w:pPr>
        <w:pStyle w:val="Heading2"/>
      </w:pPr>
      <w:r>
        <w:t>3. Instructions of Shuruppak (Sumerian wisdom)</w:t>
      </w:r>
    </w:p>
    <w:p>
      <w:r>
        <w:t>Date (approx.): c. 2600–2000 BCE</w:t>
      </w:r>
    </w:p>
    <w:p>
      <w:r>
        <w:t>Summary: Early wisdom literature containing proverbs and ethical sayings.</w:t>
      </w:r>
    </w:p>
    <w:p>
      <w:r>
        <w:t>Status/Canon: Ancient Near Eastern / Pre-Biblical</w:t>
      </w:r>
    </w:p>
    <w:p>
      <w:pPr>
        <w:pStyle w:val="Heading2"/>
      </w:pPr>
      <w:r>
        <w:t>4. Egyptian Pyramid Texts</w:t>
      </w:r>
    </w:p>
    <w:p>
      <w:r>
        <w:t>Date (approx.): c. 2400–2300 BCE</w:t>
      </w:r>
    </w:p>
    <w:p>
      <w:r>
        <w:t>Summary: Funerary spells and rituals inscribed in pyramids; early religious corpus.</w:t>
      </w:r>
    </w:p>
    <w:p>
      <w:r>
        <w:t>Status/Canon: Ancient Egyptian</w:t>
      </w:r>
    </w:p>
    <w:p>
      <w:pPr>
        <w:pStyle w:val="Heading2"/>
      </w:pPr>
      <w:r>
        <w:t>5. Epic of Gilgamesh (early Sumerian poems)</w:t>
      </w:r>
    </w:p>
    <w:p>
      <w:r>
        <w:t>Date (approx.): c. 2100–1800 BCE</w:t>
      </w:r>
    </w:p>
    <w:p>
      <w:r>
        <w:t>Summary: Heroic epic with a flood narrative paralleling Genesis.</w:t>
      </w:r>
    </w:p>
    <w:p>
      <w:r>
        <w:t>Status/Canon: Ancient Mesopotamian</w:t>
      </w:r>
    </w:p>
    <w:p>
      <w:pPr>
        <w:pStyle w:val="Heading2"/>
      </w:pPr>
      <w:r>
        <w:t>6. Atrahasis (flood tradition)</w:t>
      </w:r>
    </w:p>
    <w:p>
      <w:r>
        <w:t>Date (approx.): c. 1800–1600 BCE</w:t>
      </w:r>
    </w:p>
    <w:p>
      <w:r>
        <w:t>Summary: Babylonian creation/flood story sharing motifs with Noah account.</w:t>
      </w:r>
    </w:p>
    <w:p>
      <w:r>
        <w:t>Status/Canon: Ancient Mesopotamian</w:t>
      </w:r>
    </w:p>
    <w:p>
      <w:pPr>
        <w:pStyle w:val="Heading2"/>
      </w:pPr>
      <w:r>
        <w:t>7. Enuma Elish (Babylonian creation epic)</w:t>
      </w:r>
    </w:p>
    <w:p>
      <w:r>
        <w:t>Date (approx.): c. 1800–1200 BCE</w:t>
      </w:r>
    </w:p>
    <w:p>
      <w:r>
        <w:t>Summary: Creation epic describing cosmic battles and origin of gods/world.</w:t>
      </w:r>
    </w:p>
    <w:p>
      <w:r>
        <w:t>Status/Canon: Ancient Mesopotamian</w:t>
      </w:r>
    </w:p>
    <w:p>
      <w:pPr>
        <w:pStyle w:val="Heading2"/>
      </w:pPr>
      <w:r>
        <w:t>8. Mari &amp; Ebla archives (diplomatic, legal texts)</w:t>
      </w:r>
    </w:p>
    <w:p>
      <w:r>
        <w:t>Date (approx.): c. 1800–1600 BCE</w:t>
      </w:r>
    </w:p>
    <w:p>
      <w:r>
        <w:t>Summary: City-state archives shedding light on ANE law and culture.</w:t>
      </w:r>
    </w:p>
    <w:p>
      <w:r>
        <w:t>Status/Canon: Ancient Near Eastern</w:t>
      </w:r>
    </w:p>
    <w:p>
      <w:pPr>
        <w:pStyle w:val="Heading2"/>
      </w:pPr>
      <w:r>
        <w:t>9. Ugaritic texts (Baal cycle)</w:t>
      </w:r>
    </w:p>
    <w:p>
      <w:r>
        <w:t>Date (approx.): c. 1400–1200 BCE</w:t>
      </w:r>
    </w:p>
    <w:p>
      <w:r>
        <w:t>Summary: Canaanite religious poems informing Israelite background imagery.</w:t>
      </w:r>
    </w:p>
    <w:p>
      <w:r>
        <w:t>Status/Canon: Ancient Near Eastern</w:t>
      </w:r>
    </w:p>
    <w:p>
      <w:pPr>
        <w:pStyle w:val="Heading2"/>
      </w:pPr>
      <w:r>
        <w:t>10. Early Israelite songs &amp; traditions (e.g., Song of Deborah)</w:t>
      </w:r>
    </w:p>
    <w:p>
      <w:r>
        <w:t>Date (approx.): c. 1200–1000 BCE</w:t>
      </w:r>
    </w:p>
    <w:p>
      <w:r>
        <w:t>Summary: Oldest Israelite poetic fragments reflecting early history.</w:t>
      </w:r>
    </w:p>
    <w:p>
      <w:r>
        <w:t>Status/Canon: Proto-Israelite / Biblical strata</w:t>
      </w:r>
    </w:p>
    <w:p>
      <w:pPr>
        <w:pStyle w:val="Heading2"/>
      </w:pPr>
      <w:r>
        <w:t>11. Genesis</w:t>
      </w:r>
    </w:p>
    <w:p>
      <w:r>
        <w:t>Date (approx.): compiled c. 1000–500 BCE</w:t>
      </w:r>
    </w:p>
    <w:p>
      <w:r>
        <w:t>Summary: Accounts of creation, patriarchs, and origins of Israel.</w:t>
      </w:r>
    </w:p>
    <w:p>
      <w:r>
        <w:t>Status/Canon: Canonical: Protestant/Catholic/Orthodox/Ethiopian</w:t>
      </w:r>
    </w:p>
    <w:p>
      <w:pPr>
        <w:pStyle w:val="Heading2"/>
      </w:pPr>
      <w:r>
        <w:t>12. Book of Jasher (referenced)</w:t>
      </w:r>
    </w:p>
    <w:p>
      <w:r>
        <w:t>Date (approx.): ancient (original lost)</w:t>
      </w:r>
    </w:p>
    <w:p>
      <w:r>
        <w:t>Summary: Lost chronicle cited in Joshua and Samuel, now lost.</w:t>
      </w:r>
    </w:p>
    <w:p>
      <w:r>
        <w:t>Status/Canon: Referenced in OT; Lost</w:t>
      </w:r>
    </w:p>
    <w:p>
      <w:pPr>
        <w:pStyle w:val="Heading2"/>
      </w:pPr>
      <w:r>
        <w:t>13. Book of the Wars of the Lord (referenced)</w:t>
      </w:r>
    </w:p>
    <w:p>
      <w:r>
        <w:t>Date (approx.): ancient (original lost)</w:t>
      </w:r>
    </w:p>
    <w:p>
      <w:r>
        <w:t>Summary: Lost collection of battle poems referenced in Numbers.</w:t>
      </w:r>
    </w:p>
    <w:p>
      <w:r>
        <w:t>Status/Canon: Referenced in OT; Lost</w:t>
      </w:r>
    </w:p>
    <w:p>
      <w:pPr>
        <w:pStyle w:val="Heading2"/>
      </w:pPr>
      <w:r>
        <w:t>14. Book of Enoch (1 Enoch)</w:t>
      </w:r>
    </w:p>
    <w:p>
      <w:r>
        <w:t>Date (approx.): c. 300–100 BCE (composite)</w:t>
      </w:r>
    </w:p>
    <w:p>
      <w:r>
        <w:t>Summary: Apocalyptic visions about angels, judgment; quoted in Jude.</w:t>
      </w:r>
    </w:p>
    <w:p>
      <w:r>
        <w:t>Status/Canon: Canonical in Ethiopian; Apocryphal elsewhere</w:t>
      </w:r>
    </w:p>
    <w:p>
      <w:pPr>
        <w:pStyle w:val="Heading2"/>
      </w:pPr>
      <w:r>
        <w:t>15. Book of Noah (fragments, Enoch tradition)</w:t>
      </w:r>
    </w:p>
    <w:p>
      <w:r>
        <w:t>Date (approx.): c. 300–100 BCE (fragments)</w:t>
      </w:r>
    </w:p>
    <w:p>
      <w:r>
        <w:t>Summary: Materials linked to Enoch tradition about Noah and giants.</w:t>
      </w:r>
    </w:p>
    <w:p>
      <w:r>
        <w:t>Status/Canon: Pseudepigraphal / Apocryphal</w:t>
      </w:r>
    </w:p>
    <w:p>
      <w:pPr>
        <w:pStyle w:val="Heading2"/>
      </w:pPr>
      <w:r>
        <w:t>16. Jubilees</w:t>
      </w:r>
    </w:p>
    <w:p>
      <w:r>
        <w:t>Date (approx.): c. 200–100 BCE</w:t>
      </w:r>
    </w:p>
    <w:p>
      <w:r>
        <w:t>Summary: Retelling of Genesis/Exodus with calendar emphasis; canonical in Ethiopian tradition.</w:t>
      </w:r>
    </w:p>
    <w:p>
      <w:r>
        <w:t>Status/Canon: Canonical in Ethiopian; Pseudepigraphal elsewhere</w:t>
      </w:r>
    </w:p>
    <w:p>
      <w:pPr>
        <w:pStyle w:val="Heading2"/>
      </w:pPr>
      <w:r>
        <w:t>17. Book of the Generations of Adam (referenced)</w:t>
      </w:r>
    </w:p>
    <w:p>
      <w:r>
        <w:t>Date (approx.): ancient (referenced)</w:t>
      </w:r>
    </w:p>
    <w:p>
      <w:r>
        <w:t>Summary: A lost genealogical record referred to in Genesis.</w:t>
      </w:r>
    </w:p>
    <w:p>
      <w:r>
        <w:t>Status/Canon: Referenced; Lost</w:t>
      </w:r>
    </w:p>
    <w:p>
      <w:pPr>
        <w:pStyle w:val="Heading2"/>
      </w:pPr>
      <w:r>
        <w:t>18. Exodus</w:t>
      </w:r>
    </w:p>
    <w:p>
      <w:r>
        <w:t>Date (approx.): compiled c. 1000–500 BCE</w:t>
      </w:r>
    </w:p>
    <w:p>
      <w:r>
        <w:t>Summary: Israel's deliverance from Egypt and law-giving at Sinai.</w:t>
      </w:r>
    </w:p>
    <w:p>
      <w:r>
        <w:t>Status/Canon: Canonical: all major traditions</w:t>
      </w:r>
    </w:p>
    <w:p>
      <w:pPr>
        <w:pStyle w:val="Heading2"/>
      </w:pPr>
      <w:r>
        <w:t>19. Leviticus</w:t>
      </w:r>
    </w:p>
    <w:p>
      <w:r>
        <w:t>Date (approx.): compiled c. 700–500 BCE (material older)</w:t>
      </w:r>
    </w:p>
    <w:p>
      <w:r>
        <w:t>Summary: Priestly laws and cultic regulations.</w:t>
      </w:r>
    </w:p>
    <w:p>
      <w:r>
        <w:t>Status/Canon: Canonical: all major traditions</w:t>
      </w:r>
    </w:p>
    <w:p>
      <w:pPr>
        <w:pStyle w:val="Heading2"/>
      </w:pPr>
      <w:r>
        <w:t>20. Numbers</w:t>
      </w:r>
    </w:p>
    <w:p>
      <w:r>
        <w:t>Date (approx.): compiled c. 700–500 BCE</w:t>
      </w:r>
    </w:p>
    <w:p>
      <w:r>
        <w:t>Summary: Wilderness census, narratives, and travels of Israel.</w:t>
      </w:r>
    </w:p>
    <w:p>
      <w:r>
        <w:t>Status/Canon: Canonical: all major traditions</w:t>
      </w:r>
    </w:p>
    <w:p>
      <w:pPr>
        <w:pStyle w:val="Heading2"/>
      </w:pPr>
      <w:r>
        <w:t>21. Deuteronomy</w:t>
      </w:r>
    </w:p>
    <w:p>
      <w:r>
        <w:t>Date (approx.): c. 7th–6th century BCE (Deuteronomic reforms)</w:t>
      </w:r>
    </w:p>
    <w:p>
      <w:r>
        <w:t>Summary: Moses' speeches and restatement of law.</w:t>
      </w:r>
    </w:p>
    <w:p>
      <w:r>
        <w:t>Status/Canon: Canonical: all major traditions</w:t>
      </w:r>
    </w:p>
    <w:p>
      <w:pPr>
        <w:pStyle w:val="Heading2"/>
      </w:pPr>
      <w:r>
        <w:t>22. Book of the Covenant (early legal collections referenced)</w:t>
      </w:r>
    </w:p>
    <w:p>
      <w:r>
        <w:t>Date (approx.): ancient/compiled in Pentateuch era</w:t>
      </w:r>
    </w:p>
    <w:p>
      <w:r>
        <w:t>Summary: Early source traditions incorporated into Exodus/Deuteronomy.</w:t>
      </w:r>
    </w:p>
    <w:p>
      <w:r>
        <w:t>Status/Canon: Source material within Torah</w:t>
      </w:r>
    </w:p>
    <w:p>
      <w:pPr>
        <w:pStyle w:val="Heading2"/>
      </w:pPr>
      <w:r>
        <w:t>23. Joshua</w:t>
      </w:r>
    </w:p>
    <w:p>
      <w:r>
        <w:t>Date (approx.): c. 7th–5th century BCE (compiled)</w:t>
      </w:r>
    </w:p>
    <w:p>
      <w:r>
        <w:t>Summary: Conquest and settlement narratives in Canaan.</w:t>
      </w:r>
    </w:p>
    <w:p>
      <w:r>
        <w:t>Status/Canon: Canonical: all major traditions</w:t>
      </w:r>
    </w:p>
    <w:p>
      <w:pPr>
        <w:pStyle w:val="Heading2"/>
      </w:pPr>
      <w:r>
        <w:t>24. Judges</w:t>
      </w:r>
    </w:p>
    <w:p>
      <w:r>
        <w:t>Date (approx.): c. 7th–5th century BCE (compiled)</w:t>
      </w:r>
    </w:p>
    <w:p>
      <w:r>
        <w:t>Summary: Cycles of leaders (judges) and Israelite history pre-monarchy.</w:t>
      </w:r>
    </w:p>
    <w:p>
      <w:r>
        <w:t>Status/Canon: Canonical: all major traditions</w:t>
      </w:r>
    </w:p>
    <w:p>
      <w:pPr>
        <w:pStyle w:val="Heading2"/>
      </w:pPr>
      <w:r>
        <w:t>25. Ruth</w:t>
      </w:r>
    </w:p>
    <w:p>
      <w:r>
        <w:t>Date (approx.): c. 6th–4th century BCE (compiled)</w:t>
      </w:r>
    </w:p>
    <w:p>
      <w:r>
        <w:t>Summary: Short narrative about loyalty and Davidic lineage.</w:t>
      </w:r>
    </w:p>
    <w:p>
      <w:r>
        <w:t>Status/Canon: Canonical: all major traditions</w:t>
      </w:r>
    </w:p>
    <w:p>
      <w:pPr>
        <w:pStyle w:val="Heading2"/>
      </w:pPr>
      <w:r>
        <w:t>26. 1 Samuel</w:t>
      </w:r>
    </w:p>
    <w:p>
      <w:r>
        <w:t>Date (approx.): c. 7th–6th century BCE (compiled)</w:t>
      </w:r>
    </w:p>
    <w:p>
      <w:r>
        <w:t>Summary: Samuel, Saul, and the rise of David.</w:t>
      </w:r>
    </w:p>
    <w:p>
      <w:r>
        <w:t>Status/Canon: Canonical: all major traditions</w:t>
      </w:r>
    </w:p>
    <w:p>
      <w:pPr>
        <w:pStyle w:val="Heading2"/>
      </w:pPr>
      <w:r>
        <w:t>27. 2 Samuel</w:t>
      </w:r>
    </w:p>
    <w:p>
      <w:r>
        <w:t>Date (approx.): c. 7th–6th century BCE (compiled)</w:t>
      </w:r>
    </w:p>
    <w:p>
      <w:r>
        <w:t>Summary: David's reign and related narratives.</w:t>
      </w:r>
    </w:p>
    <w:p>
      <w:r>
        <w:t>Status/Canon: Canonical: all major traditions</w:t>
      </w:r>
    </w:p>
    <w:p>
      <w:pPr>
        <w:pStyle w:val="Heading2"/>
      </w:pPr>
      <w:r>
        <w:t>28. Book of Gad the Seer (referenced)</w:t>
      </w:r>
    </w:p>
    <w:p>
      <w:r>
        <w:t>Date (approx.): ancient (referenced)</w:t>
      </w:r>
    </w:p>
    <w:p>
      <w:r>
        <w:t>Summary: Lost prophetic or court writings mentioned in Chronicles.</w:t>
      </w:r>
    </w:p>
    <w:p>
      <w:r>
        <w:t>Status/Canon: Referenced; Lost</w:t>
      </w:r>
    </w:p>
    <w:p>
      <w:pPr>
        <w:pStyle w:val="Heading2"/>
      </w:pPr>
      <w:r>
        <w:t>29. Book of Nathan the Prophet (referenced)</w:t>
      </w:r>
    </w:p>
    <w:p>
      <w:r>
        <w:t>Date (approx.): ancient (referenced)</w:t>
      </w:r>
    </w:p>
    <w:p>
      <w:r>
        <w:t>Summary: Lost prophetic material cited in royal annals.</w:t>
      </w:r>
    </w:p>
    <w:p>
      <w:r>
        <w:t>Status/Canon: Referenced; Lost</w:t>
      </w:r>
    </w:p>
    <w:p>
      <w:pPr>
        <w:pStyle w:val="Heading2"/>
      </w:pPr>
      <w:r>
        <w:t>30. 1 Kings</w:t>
      </w:r>
    </w:p>
    <w:p>
      <w:r>
        <w:t>Date (approx.): c. 7th–6th century BCE (compiled)</w:t>
      </w:r>
    </w:p>
    <w:p>
      <w:r>
        <w:t>Summary: Accounts of Solomon and divided monarchy.</w:t>
      </w:r>
    </w:p>
    <w:p>
      <w:r>
        <w:t>Status/Canon: Canonical: all major traditions</w:t>
      </w:r>
    </w:p>
    <w:p>
      <w:pPr>
        <w:pStyle w:val="Heading2"/>
      </w:pPr>
      <w:r>
        <w:t>31. 2 Kings</w:t>
      </w:r>
    </w:p>
    <w:p>
      <w:r>
        <w:t>Date (approx.): c. 7th–6th century BCE (compiled)</w:t>
      </w:r>
    </w:p>
    <w:p>
      <w:r>
        <w:t>Summary: History of Israel and Judah leading to exile.</w:t>
      </w:r>
    </w:p>
    <w:p>
      <w:r>
        <w:t>Status/Canon: Canonical: all major traditions</w:t>
      </w:r>
    </w:p>
    <w:p>
      <w:pPr>
        <w:pStyle w:val="Heading2"/>
      </w:pPr>
      <w:r>
        <w:t>32. Book of the Acts of Solomon (referenced)</w:t>
      </w:r>
    </w:p>
    <w:p>
      <w:r>
        <w:t>Date (approx.): ancient (referenced)</w:t>
      </w:r>
    </w:p>
    <w:p>
      <w:r>
        <w:t>Summary: Lost royal annal referred to in Kings.</w:t>
      </w:r>
    </w:p>
    <w:p>
      <w:r>
        <w:t>Status/Canon: Referenced; Lost</w:t>
      </w:r>
    </w:p>
    <w:p>
      <w:pPr>
        <w:pStyle w:val="Heading2"/>
      </w:pPr>
      <w:r>
        <w:t>33. 1 Chronicles</w:t>
      </w:r>
    </w:p>
    <w:p>
      <w:r>
        <w:t>Date (approx.): c. 5th–4th century BCE (compiled)</w:t>
      </w:r>
    </w:p>
    <w:p>
      <w:r>
        <w:t>Summary: Priestly chronicle focusing on Davidic and Levitical lines.</w:t>
      </w:r>
    </w:p>
    <w:p>
      <w:r>
        <w:t>Status/Canon: Canonical: all major traditions</w:t>
      </w:r>
    </w:p>
    <w:p>
      <w:pPr>
        <w:pStyle w:val="Heading2"/>
      </w:pPr>
      <w:r>
        <w:t>34. 2 Chronicles</w:t>
      </w:r>
    </w:p>
    <w:p>
      <w:r>
        <w:t>Date (approx.): c. 5th–4th century BCE (compiled)</w:t>
      </w:r>
    </w:p>
    <w:p>
      <w:r>
        <w:t>Summary: Continuing history emphasizing temple and reforms.</w:t>
      </w:r>
    </w:p>
    <w:p>
      <w:r>
        <w:t>Status/Canon: Canonical: all major traditions</w:t>
      </w:r>
    </w:p>
    <w:p>
      <w:pPr>
        <w:pStyle w:val="Heading2"/>
      </w:pPr>
      <w:r>
        <w:t>35. Sayings of the Seers (referenced)</w:t>
      </w:r>
    </w:p>
    <w:p>
      <w:r>
        <w:t>Date (approx.): ancient (referenced)</w:t>
      </w:r>
    </w:p>
    <w:p>
      <w:r>
        <w:t>Summary: Lost collection of prophetic sayings mentioned in Chronicles.</w:t>
      </w:r>
    </w:p>
    <w:p>
      <w:r>
        <w:t>Status/Canon: Referenced; Lost</w:t>
      </w:r>
    </w:p>
    <w:p>
      <w:pPr>
        <w:pStyle w:val="Heading2"/>
      </w:pPr>
      <w:r>
        <w:t>36. Psalms (including Psalm 151)</w:t>
      </w:r>
    </w:p>
    <w:p>
      <w:r>
        <w:t>Date (approx.): composed across 1000–200 BCE</w:t>
      </w:r>
    </w:p>
    <w:p>
      <w:r>
        <w:t>Summary: Collection of hymns, laments, and praise used in worship.</w:t>
      </w:r>
    </w:p>
    <w:p>
      <w:r>
        <w:t>Status/Canon: Canonical: all major traditions (Psalm 151 in Orthodox)</w:t>
      </w:r>
    </w:p>
    <w:p>
      <w:pPr>
        <w:pStyle w:val="Heading2"/>
      </w:pPr>
      <w:r>
        <w:t>37. Proverbs</w:t>
      </w:r>
    </w:p>
    <w:p>
      <w:r>
        <w:t>Date (approx.): compiled c. 700–300 BCE</w:t>
      </w:r>
    </w:p>
    <w:p>
      <w:r>
        <w:t>Summary: Collection of wisdom sayings attributed to Solomon and others.</w:t>
      </w:r>
    </w:p>
    <w:p>
      <w:r>
        <w:t>Status/Canon: Canonical: all major traditions</w:t>
      </w:r>
    </w:p>
    <w:p>
      <w:pPr>
        <w:pStyle w:val="Heading2"/>
      </w:pPr>
      <w:r>
        <w:t>38. Ecclesiastes (Qoheleth)</w:t>
      </w:r>
    </w:p>
    <w:p>
      <w:r>
        <w:t>Date (approx.): c. 4th–3rd century BCE (some date earlier)</w:t>
      </w:r>
    </w:p>
    <w:p>
      <w:r>
        <w:t>Summary: Wisdom reflection on meaning and vanity of life.</w:t>
      </w:r>
    </w:p>
    <w:p>
      <w:r>
        <w:t>Status/Canon: Canonical: all major traditions</w:t>
      </w:r>
    </w:p>
    <w:p>
      <w:pPr>
        <w:pStyle w:val="Heading2"/>
      </w:pPr>
      <w:r>
        <w:t>39. Song of Songs</w:t>
      </w:r>
    </w:p>
    <w:p>
      <w:r>
        <w:t>Date (approx.): c. 7th–4th century BCE (tradition Solomon)</w:t>
      </w:r>
    </w:p>
    <w:p>
      <w:r>
        <w:t>Summary: Love poetry often allegorized in religious tradition.</w:t>
      </w:r>
    </w:p>
    <w:p>
      <w:r>
        <w:t>Status/Canon: Canonical: all major traditions</w:t>
      </w:r>
    </w:p>
    <w:p>
      <w:pPr>
        <w:pStyle w:val="Heading2"/>
      </w:pPr>
      <w:r>
        <w:t>40. Wisdom of Solomon</w:t>
      </w:r>
    </w:p>
    <w:p>
      <w:r>
        <w:t>Date (approx.): c. 1st century BCE</w:t>
      </w:r>
    </w:p>
    <w:p>
      <w:r>
        <w:t>Summary: Hellenistic Jewish wisdom on justice, immortality (canonical in Catholic/Orthodox).</w:t>
      </w:r>
    </w:p>
    <w:p>
      <w:r>
        <w:t>Status/Canon: Canonical: Catholic/Orthodox; Apocryphal in Protestant</w:t>
      </w:r>
    </w:p>
    <w:p>
      <w:pPr>
        <w:pStyle w:val="Heading2"/>
      </w:pPr>
      <w:r>
        <w:t>41. Sirach (Ecclesiasticus)</w:t>
      </w:r>
    </w:p>
    <w:p>
      <w:r>
        <w:t>Date (approx.): c. 200–180 BCE</w:t>
      </w:r>
    </w:p>
    <w:p>
      <w:r>
        <w:t>Summary: Practical wisdom literature; highly used in Jewish diaspora.</w:t>
      </w:r>
    </w:p>
    <w:p>
      <w:r>
        <w:t>Status/Canon: Canonical: Catholic/Orthodox; Apocryphal in Protestant</w:t>
      </w:r>
    </w:p>
    <w:p>
      <w:pPr>
        <w:pStyle w:val="Heading2"/>
      </w:pPr>
      <w:r>
        <w:t>42. Tobit</w:t>
      </w:r>
    </w:p>
    <w:p>
      <w:r>
        <w:t>Date (approx.): c. 3rd–2nd century BCE</w:t>
      </w:r>
    </w:p>
    <w:p>
      <w:r>
        <w:t>Summary: Pious family story emphasizing divine providence; canonical in some traditions.</w:t>
      </w:r>
    </w:p>
    <w:p>
      <w:r>
        <w:t>Status/Canon: Canonical: Catholic/Orthodox; Apocryphal in Protestant</w:t>
      </w:r>
    </w:p>
    <w:p>
      <w:pPr>
        <w:pStyle w:val="Heading2"/>
      </w:pPr>
      <w:r>
        <w:t>43. Judith</w:t>
      </w:r>
    </w:p>
    <w:p>
      <w:r>
        <w:t>Date (approx.): c. 2nd–1st century BCE</w:t>
      </w:r>
    </w:p>
    <w:p>
      <w:r>
        <w:t>Summary: Heroic tale of a woman saving Israel; canonical in some traditions.</w:t>
      </w:r>
    </w:p>
    <w:p>
      <w:r>
        <w:t>Status/Canon: Canonical: Catholic/Orthodox; Apocryphal in Protestant</w:t>
      </w:r>
    </w:p>
    <w:p>
      <w:pPr>
        <w:pStyle w:val="Heading2"/>
      </w:pPr>
      <w:r>
        <w:t>44. Esther (with additions)</w:t>
      </w:r>
    </w:p>
    <w:p>
      <w:r>
        <w:t>Date (approx.): Hebrew core c. 5th–4th century BCE; Greek additions later</w:t>
      </w:r>
    </w:p>
    <w:p>
      <w:r>
        <w:t>Summary: Story of Jewish deliverance in Persia; additions include prayers and edits.</w:t>
      </w:r>
    </w:p>
    <w:p>
      <w:r>
        <w:t>Status/Canon: Canonical: all major traditions (additions in Catholic/Orthodox)</w:t>
      </w:r>
    </w:p>
    <w:p>
      <w:pPr>
        <w:pStyle w:val="Heading2"/>
      </w:pPr>
      <w:r>
        <w:t>45. Job</w:t>
      </w:r>
    </w:p>
    <w:p>
      <w:r>
        <w:t>Date (approx.): composed c. 7th–4th century BCE (oral layers)</w:t>
      </w:r>
    </w:p>
    <w:p>
      <w:r>
        <w:t>Summary: Poetic dialogues about suffering and divine justice.</w:t>
      </w:r>
    </w:p>
    <w:p>
      <w:r>
        <w:t>Status/Canon: Canonical: all major traditions</w:t>
      </w:r>
    </w:p>
    <w:p>
      <w:pPr>
        <w:pStyle w:val="Heading2"/>
      </w:pPr>
      <w:r>
        <w:t>46. Isaiah</w:t>
      </w:r>
    </w:p>
    <w:p>
      <w:r>
        <w:t>Date (approx.): c. 8th–6th century BCE (multiple authorship)</w:t>
      </w:r>
    </w:p>
    <w:p>
      <w:r>
        <w:t>Summary: Major prophetic book addressing judgement and restoration.</w:t>
      </w:r>
    </w:p>
    <w:p>
      <w:r>
        <w:t>Status/Canon: Canonical: all major traditions</w:t>
      </w:r>
    </w:p>
    <w:p>
      <w:pPr>
        <w:pStyle w:val="Heading2"/>
      </w:pPr>
      <w:r>
        <w:t>47. Jeremiah</w:t>
      </w:r>
    </w:p>
    <w:p>
      <w:r>
        <w:t>Date (approx.): c. 7th–6th century BCE</w:t>
      </w:r>
    </w:p>
    <w:p>
      <w:r>
        <w:t>Summary: Prophecies of Jerusalem's fall and exile.</w:t>
      </w:r>
    </w:p>
    <w:p>
      <w:r>
        <w:t>Status/Canon: Canonical: all major traditions</w:t>
      </w:r>
    </w:p>
    <w:p>
      <w:pPr>
        <w:pStyle w:val="Heading2"/>
      </w:pPr>
      <w:r>
        <w:t>48. Lamentations</w:t>
      </w:r>
    </w:p>
    <w:p>
      <w:r>
        <w:t>Date (approx.): c. 6th century BCE (post-exilic)</w:t>
      </w:r>
    </w:p>
    <w:p>
      <w:r>
        <w:t>Summary: Poetic laments for Jerusalem's destruction.</w:t>
      </w:r>
    </w:p>
    <w:p>
      <w:r>
        <w:t>Status/Canon: Canonical: all major traditions</w:t>
      </w:r>
    </w:p>
    <w:p>
      <w:pPr>
        <w:pStyle w:val="Heading2"/>
      </w:pPr>
      <w:r>
        <w:t>49. Baruch</w:t>
      </w:r>
    </w:p>
    <w:p>
      <w:r>
        <w:t>Date (approx.): c. 2nd–1st century BCE (attributed to Jeremiah)</w:t>
      </w:r>
    </w:p>
    <w:p>
      <w:r>
        <w:t>Summary: Jeremianic-associated book; confession and consolation themes.</w:t>
      </w:r>
    </w:p>
    <w:p>
      <w:r>
        <w:t>Status/Canon: Canonical: Catholic/Orthodox; Apocryphal in Protestant</w:t>
      </w:r>
    </w:p>
    <w:p>
      <w:pPr>
        <w:pStyle w:val="Heading2"/>
      </w:pPr>
      <w:r>
        <w:t>50. Ezekiel</w:t>
      </w:r>
    </w:p>
    <w:p>
      <w:r>
        <w:t>Date (approx.): c. 6th century BCE</w:t>
      </w:r>
    </w:p>
    <w:p>
      <w:r>
        <w:t>Summary: Prophetic visions during Babylonian exile.</w:t>
      </w:r>
    </w:p>
    <w:p>
      <w:r>
        <w:t>Status/Canon: Canonical: all major traditions</w:t>
      </w:r>
    </w:p>
    <w:p>
      <w:pPr>
        <w:pStyle w:val="Heading2"/>
      </w:pPr>
      <w:r>
        <w:t>51. Daniel (with Susanna, Bel &amp; the Dragon)</w:t>
      </w:r>
    </w:p>
    <w:p>
      <w:r>
        <w:t>Date (approx.): c. 2nd century BCE (stories older)</w:t>
      </w:r>
    </w:p>
    <w:p>
      <w:r>
        <w:t>Summary: Court tales and apocalyptic visions; additions present in Septuagint.</w:t>
      </w:r>
    </w:p>
    <w:p>
      <w:r>
        <w:t>Status/Canon: Canonical: all major traditions (additions in Catholic/Orthodox)</w:t>
      </w:r>
    </w:p>
    <w:p>
      <w:pPr>
        <w:pStyle w:val="Heading2"/>
      </w:pPr>
      <w:r>
        <w:t>52. Hosea</w:t>
      </w:r>
    </w:p>
    <w:p>
      <w:r>
        <w:t>Date (approx.): c. 8th century BCE</w:t>
      </w:r>
    </w:p>
    <w:p>
      <w:r>
        <w:t>Summary: Prophetic marriage metaphor and critique of Israel.</w:t>
      </w:r>
    </w:p>
    <w:p>
      <w:r>
        <w:t>Status/Canon: Canonical: all major traditions</w:t>
      </w:r>
    </w:p>
    <w:p>
      <w:pPr>
        <w:pStyle w:val="Heading2"/>
      </w:pPr>
      <w:r>
        <w:t>53. Joel</w:t>
      </w:r>
    </w:p>
    <w:p>
      <w:r>
        <w:t>Date (approx.): date debated c. 9th–5th century BCE</w:t>
      </w:r>
    </w:p>
    <w:p>
      <w:r>
        <w:t>Summary: Prophecy using locust imagery and Day of the Lord themes.</w:t>
      </w:r>
    </w:p>
    <w:p>
      <w:r>
        <w:t>Status/Canon: Canonical: all major traditions</w:t>
      </w:r>
    </w:p>
    <w:p>
      <w:pPr>
        <w:pStyle w:val="Heading2"/>
      </w:pPr>
      <w:r>
        <w:t>54. Amos</w:t>
      </w:r>
    </w:p>
    <w:p>
      <w:r>
        <w:t>Date (approx.): c. 8th century BCE</w:t>
      </w:r>
    </w:p>
    <w:p>
      <w:r>
        <w:t>Summary: Social justice prophecies against Israel's inequity.</w:t>
      </w:r>
    </w:p>
    <w:p>
      <w:r>
        <w:t>Status/Canon: Canonical: all major traditions</w:t>
      </w:r>
    </w:p>
    <w:p>
      <w:pPr>
        <w:pStyle w:val="Heading2"/>
      </w:pPr>
      <w:r>
        <w:t>55. Obadiah</w:t>
      </w:r>
    </w:p>
    <w:p>
      <w:r>
        <w:t>Date (approx.): c. 6th–5th century BCE</w:t>
      </w:r>
    </w:p>
    <w:p>
      <w:r>
        <w:t>Summary: Oracle against Edom.</w:t>
      </w:r>
    </w:p>
    <w:p>
      <w:r>
        <w:t>Status/Canon: Canonical: all major traditions</w:t>
      </w:r>
    </w:p>
    <w:p>
      <w:pPr>
        <w:pStyle w:val="Heading2"/>
      </w:pPr>
      <w:r>
        <w:t>56. Jonah</w:t>
      </w:r>
    </w:p>
    <w:p>
      <w:r>
        <w:t>Date (approx.): c. 5th–4th century BCE (narrative)</w:t>
      </w:r>
    </w:p>
    <w:p>
      <w:r>
        <w:t>Summary: Story of prophet called to Nineveh highlighting mercy.</w:t>
      </w:r>
    </w:p>
    <w:p>
      <w:r>
        <w:t>Status/Canon: Canonical: all major traditions</w:t>
      </w:r>
    </w:p>
    <w:p>
      <w:pPr>
        <w:pStyle w:val="Heading2"/>
      </w:pPr>
      <w:r>
        <w:t>57. Micah</w:t>
      </w:r>
    </w:p>
    <w:p>
      <w:r>
        <w:t>Date (approx.): c. 8th century BCE</w:t>
      </w:r>
    </w:p>
    <w:p>
      <w:r>
        <w:t>Summary: Prophecy denouncing social injustice; Messianic prophecies.</w:t>
      </w:r>
    </w:p>
    <w:p>
      <w:r>
        <w:t>Status/Canon: Canonical: all major traditions</w:t>
      </w:r>
    </w:p>
    <w:p>
      <w:pPr>
        <w:pStyle w:val="Heading2"/>
      </w:pPr>
      <w:r>
        <w:t>58. Nahum</w:t>
      </w:r>
    </w:p>
    <w:p>
      <w:r>
        <w:t>Date (approx.): c. 7th century BCE</w:t>
      </w:r>
    </w:p>
    <w:p>
      <w:r>
        <w:t>Summary: Prophecy against Nineveh.</w:t>
      </w:r>
    </w:p>
    <w:p>
      <w:r>
        <w:t>Status/Canon: Canonical: all major traditions</w:t>
      </w:r>
    </w:p>
    <w:p>
      <w:pPr>
        <w:pStyle w:val="Heading2"/>
      </w:pPr>
      <w:r>
        <w:t>59. Habakkuk</w:t>
      </w:r>
    </w:p>
    <w:p>
      <w:r>
        <w:t>Date (approx.): c. 7th–6th century BCE</w:t>
      </w:r>
    </w:p>
    <w:p>
      <w:r>
        <w:t>Summary: Dialogues with God about injustice and faith.</w:t>
      </w:r>
    </w:p>
    <w:p>
      <w:r>
        <w:t>Status/Canon: Canonical: all major traditions</w:t>
      </w:r>
    </w:p>
    <w:p>
      <w:pPr>
        <w:pStyle w:val="Heading2"/>
      </w:pPr>
      <w:r>
        <w:t>60. Zephaniah</w:t>
      </w:r>
    </w:p>
    <w:p>
      <w:r>
        <w:t>Date (approx.): c. 7th century BCE</w:t>
      </w:r>
    </w:p>
    <w:p>
      <w:r>
        <w:t>Summary: Oracles of judgment and restoration.</w:t>
      </w:r>
    </w:p>
    <w:p>
      <w:r>
        <w:t>Status/Canon: Canonical: all major traditions</w:t>
      </w:r>
    </w:p>
    <w:p>
      <w:pPr>
        <w:pStyle w:val="Heading2"/>
      </w:pPr>
      <w:r>
        <w:t>61. Haggai</w:t>
      </w:r>
    </w:p>
    <w:p>
      <w:r>
        <w:t>Date (approx.): c. 6th century BCE (post-exilic)</w:t>
      </w:r>
    </w:p>
    <w:p>
      <w:r>
        <w:t>Summary: Calls to rebuild the Jerusalem temple.</w:t>
      </w:r>
    </w:p>
    <w:p>
      <w:r>
        <w:t>Status/Canon: Canonical: all major traditions</w:t>
      </w:r>
    </w:p>
    <w:p>
      <w:pPr>
        <w:pStyle w:val="Heading2"/>
      </w:pPr>
      <w:r>
        <w:t>62. Zechariah</w:t>
      </w:r>
    </w:p>
    <w:p>
      <w:r>
        <w:t>Date (approx.): c. 6th–5th century BCE (multiple authors)</w:t>
      </w:r>
    </w:p>
    <w:p>
      <w:r>
        <w:t>Summary: Visions and messianic hopes post-exile.</w:t>
      </w:r>
    </w:p>
    <w:p>
      <w:r>
        <w:t>Status/Canon: Canonical: all major traditions</w:t>
      </w:r>
    </w:p>
    <w:p>
      <w:pPr>
        <w:pStyle w:val="Heading2"/>
      </w:pPr>
      <w:r>
        <w:t>63. Malachi</w:t>
      </w:r>
    </w:p>
    <w:p>
      <w:r>
        <w:t>Date (approx.): c. 5th–4th century BCE</w:t>
      </w:r>
    </w:p>
    <w:p>
      <w:r>
        <w:t>Summary: Final prophetic calls to covenant faithfulness.</w:t>
      </w:r>
    </w:p>
    <w:p>
      <w:r>
        <w:t>Status/Canon: Canonical: all major traditions</w:t>
      </w:r>
    </w:p>
    <w:p>
      <w:pPr>
        <w:pStyle w:val="Heading2"/>
      </w:pPr>
      <w:r>
        <w:t>64. Ezra</w:t>
      </w:r>
    </w:p>
    <w:p>
      <w:r>
        <w:t>Date (approx.): c. 5th–4th century BCE (compiled)</w:t>
      </w:r>
    </w:p>
    <w:p>
      <w:r>
        <w:t>Summary: Return from exile and restoration of Torah observance.</w:t>
      </w:r>
    </w:p>
    <w:p>
      <w:r>
        <w:t>Status/Canon: Canonical: all major traditions</w:t>
      </w:r>
    </w:p>
    <w:p>
      <w:pPr>
        <w:pStyle w:val="Heading2"/>
      </w:pPr>
      <w:r>
        <w:t>65. Nehemiah</w:t>
      </w:r>
    </w:p>
    <w:p>
      <w:r>
        <w:t>Date (approx.): c. 5th century BCE</w:t>
      </w:r>
    </w:p>
    <w:p>
      <w:r>
        <w:t>Summary: Rebuilding Jerusalem's walls and reforms.</w:t>
      </w:r>
    </w:p>
    <w:p>
      <w:r>
        <w:t>Status/Canon: Canonical: all major traditions</w:t>
      </w:r>
    </w:p>
    <w:p>
      <w:pPr>
        <w:pStyle w:val="Heading2"/>
      </w:pPr>
      <w:r>
        <w:t>66. 1 Meqabyan (Ethiopian)</w:t>
      </w:r>
    </w:p>
    <w:p>
      <w:r>
        <w:t>Date (approx.): date uncertain; preserved Medieval/Ethiopic traditions</w:t>
      </w:r>
    </w:p>
    <w:p>
      <w:r>
        <w:t>Summary: Ethiopian historical/moral work called Meqabyan, distinct from Maccabees.</w:t>
      </w:r>
    </w:p>
    <w:p>
      <w:r>
        <w:t>Status/Canon: Canonical in Ethiopian tradition</w:t>
      </w:r>
    </w:p>
    <w:p>
      <w:pPr>
        <w:pStyle w:val="Heading2"/>
      </w:pPr>
      <w:r>
        <w:t>67. 2 Meqabyan (Ethiopian)</w:t>
      </w:r>
    </w:p>
    <w:p>
      <w:r>
        <w:t>Date (approx.): date uncertain; Medieval/Ethiopic</w:t>
      </w:r>
    </w:p>
    <w:p>
      <w:r>
        <w:t>Summary: Second Meqabyan book; Ethiopian canonical history.</w:t>
      </w:r>
    </w:p>
    <w:p>
      <w:r>
        <w:t>Status/Canon: Canonical in Ethiopian tradition</w:t>
      </w:r>
    </w:p>
    <w:p>
      <w:pPr>
        <w:pStyle w:val="Heading2"/>
      </w:pPr>
      <w:r>
        <w:t>68. 3 Meqabyan (Ethiopian)</w:t>
      </w:r>
    </w:p>
    <w:p>
      <w:r>
        <w:t>Date (approx.): date uncertain; Medieval/Ethiopic</w:t>
      </w:r>
    </w:p>
    <w:p>
      <w:r>
        <w:t>Summary: Third Meqabyan book; distinct Ethiopian material.</w:t>
      </w:r>
    </w:p>
    <w:p>
      <w:r>
        <w:t>Status/Canon: Canonical in Ethiopian tradition</w:t>
      </w:r>
    </w:p>
    <w:p>
      <w:pPr>
        <w:pStyle w:val="Heading2"/>
      </w:pPr>
      <w:r>
        <w:t>69. Book of Susanna (Daniel addition)</w:t>
      </w:r>
    </w:p>
    <w:p>
      <w:r>
        <w:t>Date (approx.): intertestamental/Greek additions c. 2nd–1st century BCE</w:t>
      </w:r>
    </w:p>
    <w:p>
      <w:r>
        <w:t>Summary: Courtroom story of Susanna inserted into Daniel in LXX.</w:t>
      </w:r>
    </w:p>
    <w:p>
      <w:r>
        <w:t>Status/Canon: Included in Catholic/Orthodox Old Testament</w:t>
      </w:r>
    </w:p>
    <w:p>
      <w:pPr>
        <w:pStyle w:val="Heading2"/>
      </w:pPr>
      <w:r>
        <w:t>70. Prayer of Azariah &amp; Song of the Three (Daniel addition)</w:t>
      </w:r>
    </w:p>
    <w:p>
      <w:r>
        <w:t>Date (approx.): intertestamental</w:t>
      </w:r>
    </w:p>
    <w:p>
      <w:r>
        <w:t>Summary: Liturgical elements within Daniel's furnace story in the LXX.</w:t>
      </w:r>
    </w:p>
    <w:p>
      <w:r>
        <w:t>Status/Canon: Included in Catholic/Orthodox OT</w:t>
      </w:r>
    </w:p>
    <w:p>
      <w:pPr>
        <w:pStyle w:val="Heading2"/>
      </w:pPr>
      <w:r>
        <w:t>71. Additions to Esther</w:t>
      </w:r>
    </w:p>
    <w:p>
      <w:r>
        <w:t>Date (approx.): Greek additions c. 2nd–1st century BCE</w:t>
      </w:r>
    </w:p>
    <w:p>
      <w:r>
        <w:t>Summary: Expansions adding prayers and theological perspective.</w:t>
      </w:r>
    </w:p>
    <w:p>
      <w:r>
        <w:t>Status/Canon: Included in Catholic/Orthodox OT</w:t>
      </w:r>
    </w:p>
    <w:p>
      <w:pPr>
        <w:pStyle w:val="Heading2"/>
      </w:pPr>
      <w:r>
        <w:t>72. Letter of Jeremiah (Baruch)</w:t>
      </w:r>
    </w:p>
    <w:p>
      <w:r>
        <w:t>Date (approx.): c. 2nd–1st century BCE</w:t>
      </w:r>
    </w:p>
    <w:p>
      <w:r>
        <w:t>Summary: Jeremianic letter warning against idolatry; often appended to Baruch.</w:t>
      </w:r>
    </w:p>
    <w:p>
      <w:r>
        <w:t>Status/Canon: Included in Catholic/Orthodox OT</w:t>
      </w:r>
    </w:p>
    <w:p>
      <w:pPr>
        <w:pStyle w:val="Heading2"/>
      </w:pPr>
      <w:r>
        <w:t>73. 1 Esdras</w:t>
      </w:r>
    </w:p>
    <w:p>
      <w:r>
        <w:t>Date (approx.): c. 3rd–2nd century BCE (Greek/Septuagint)</w:t>
      </w:r>
    </w:p>
    <w:p>
      <w:r>
        <w:t>Summary: Alternative recension of Ezra-Nehemiah narratives preserved in LXX traditions.</w:t>
      </w:r>
    </w:p>
    <w:p>
      <w:r>
        <w:t>Status/Canon: Included in some Orthodox traditions; apocryphal elsewhere</w:t>
      </w:r>
    </w:p>
    <w:p>
      <w:pPr>
        <w:pStyle w:val="Heading2"/>
      </w:pPr>
      <w:r>
        <w:t>74. 2 Esdras (4 Ezra)</w:t>
      </w:r>
    </w:p>
    <w:p>
      <w:r>
        <w:t>Date (approx.): c. late 1st century CE</w:t>
      </w:r>
    </w:p>
    <w:p>
      <w:r>
        <w:t>Summary: Jewish apocalyptic reflecting post-Temple theology.</w:t>
      </w:r>
    </w:p>
    <w:p>
      <w:r>
        <w:t>Status/Canon: Apocryphal; included in some traditions' appendices</w:t>
      </w:r>
    </w:p>
    <w:p>
      <w:pPr>
        <w:pStyle w:val="Heading2"/>
      </w:pPr>
      <w:r>
        <w:t>75. Community Rule (Serekh ha-Yahad) - Dead Sea Scrolls</w:t>
      </w:r>
    </w:p>
    <w:p>
      <w:r>
        <w:t>Date (approx.): c. 2nd century BCE</w:t>
      </w:r>
    </w:p>
    <w:p>
      <w:r>
        <w:t>Summary: Constitutional rulebook for Qumran sectarian community.</w:t>
      </w:r>
    </w:p>
    <w:p>
      <w:r>
        <w:t>Status/Canon: Dead Sea Scrolls corpus</w:t>
      </w:r>
    </w:p>
    <w:p>
      <w:pPr>
        <w:pStyle w:val="Heading2"/>
      </w:pPr>
      <w:r>
        <w:t>76. War Scroll (Dead Sea Scrolls)</w:t>
      </w:r>
    </w:p>
    <w:p>
      <w:r>
        <w:t>Date (approx.): c. 2nd–1st century BCE</w:t>
      </w:r>
    </w:p>
    <w:p>
      <w:r>
        <w:t>Summary: Apocalyptic battle plan between forces of light and darkness.</w:t>
      </w:r>
    </w:p>
    <w:p>
      <w:r>
        <w:t>Status/Canon: Dead Sea Scrolls corpus</w:t>
      </w:r>
    </w:p>
    <w:p>
      <w:pPr>
        <w:pStyle w:val="Heading2"/>
      </w:pPr>
      <w:r>
        <w:t>77. Thanksgiving Hymns (Hodayot) - Dead Sea Scrolls</w:t>
      </w:r>
    </w:p>
    <w:p>
      <w:r>
        <w:t>Date (approx.): c. 2nd–1st century BCE</w:t>
      </w:r>
    </w:p>
    <w:p>
      <w:r>
        <w:t>Summary: Poetic hymns of praise and confession from Qumran.</w:t>
      </w:r>
    </w:p>
    <w:p>
      <w:r>
        <w:t>Status/Canon: Dead Sea Scrolls corpus</w:t>
      </w:r>
    </w:p>
    <w:p>
      <w:pPr>
        <w:pStyle w:val="Heading2"/>
      </w:pPr>
      <w:r>
        <w:t>78. Temple Scroll - Dead Sea Scrolls</w:t>
      </w:r>
    </w:p>
    <w:p>
      <w:r>
        <w:t>Date (approx.): c. 2nd–1st century BCE</w:t>
      </w:r>
    </w:p>
    <w:p>
      <w:r>
        <w:t>Summary: A large scroll describing an idealized temple and laws.</w:t>
      </w:r>
    </w:p>
    <w:p>
      <w:r>
        <w:t>Status/Canon: Dead Sea Scrolls corpus</w:t>
      </w:r>
    </w:p>
    <w:p>
      <w:pPr>
        <w:pStyle w:val="Heading2"/>
      </w:pPr>
      <w:r>
        <w:t>79. Genesis Apocryphon - Dead Sea Scrolls</w:t>
      </w:r>
    </w:p>
    <w:p>
      <w:r>
        <w:t>Date (approx.): c. 1st century BCE</w:t>
      </w:r>
    </w:p>
    <w:p>
      <w:r>
        <w:t>Summary: Retelling of Genesis stories with expansion and details.</w:t>
      </w:r>
    </w:p>
    <w:p>
      <w:r>
        <w:t>Status/Canon: Dead Sea Scrolls corpus</w:t>
      </w:r>
    </w:p>
    <w:p>
      <w:pPr>
        <w:pStyle w:val="Heading2"/>
      </w:pPr>
      <w:r>
        <w:t>80. Damascus Document - Dead Sea Scrolls</w:t>
      </w:r>
    </w:p>
    <w:p>
      <w:r>
        <w:t>Date (approx.): c. 2nd–1st century BCE</w:t>
      </w:r>
    </w:p>
    <w:p>
      <w:r>
        <w:t>Summary: Sectarian legal and admonitory text instructing the community.</w:t>
      </w:r>
    </w:p>
    <w:p>
      <w:r>
        <w:t>Status/Canon: Dead Sea Scrolls corpus</w:t>
      </w:r>
    </w:p>
    <w:p>
      <w:pPr>
        <w:pStyle w:val="Heading2"/>
      </w:pPr>
      <w:r>
        <w:t>81. Book of Giants - Dead Sea Scrolls tradition</w:t>
      </w:r>
    </w:p>
    <w:p>
      <w:r>
        <w:t>Date (approx.): c. 3rd–1st century BCE fragments</w:t>
      </w:r>
    </w:p>
    <w:p>
      <w:r>
        <w:t>Summary: Enoch-related material about giants and celestial beings.</w:t>
      </w:r>
    </w:p>
    <w:p>
      <w:r>
        <w:t>Status/Canon: Pseudepigraphal / Dead Sea Scrolls fragments</w:t>
      </w:r>
    </w:p>
    <w:p>
      <w:pPr>
        <w:pStyle w:val="Heading2"/>
      </w:pPr>
      <w:r>
        <w:t>82. Pesharim (Commentaries) - Habakkuk, Isaiah, Psalms</w:t>
      </w:r>
    </w:p>
    <w:p>
      <w:r>
        <w:t>Date (approx.): c. 1st century BCE – 1st century CE</w:t>
      </w:r>
    </w:p>
    <w:p>
      <w:r>
        <w:t>Summary: Interpretive commentaries linking scripture to Qumran community events.</w:t>
      </w:r>
    </w:p>
    <w:p>
      <w:r>
        <w:t>Status/Canon: Dead Sea Scrolls corpus</w:t>
      </w:r>
    </w:p>
    <w:p>
      <w:pPr>
        <w:pStyle w:val="Heading2"/>
      </w:pPr>
      <w:r>
        <w:t>83. Apocalypse of Abraham</w:t>
      </w:r>
    </w:p>
    <w:p>
      <w:r>
        <w:t>Date (approx.): c. 1st century CE (Jewish apocalyptic)</w:t>
      </w:r>
    </w:p>
    <w:p>
      <w:r>
        <w:t>Summary: Visionary work recounting Abraham's revelation and cosmic struggle.</w:t>
      </w:r>
    </w:p>
    <w:p>
      <w:r>
        <w:t>Status/Canon: Pseudepigraphal / Apocalyptic</w:t>
      </w:r>
    </w:p>
    <w:p>
      <w:pPr>
        <w:pStyle w:val="Heading2"/>
      </w:pPr>
      <w:r>
        <w:t>84. Apocalypse of Moses (Life of Adam &amp; Eve traditions)</w:t>
      </w:r>
    </w:p>
    <w:p>
      <w:r>
        <w:t>Date (approx.): various recensions c. 1st century BCE–1st century CE</w:t>
      </w:r>
    </w:p>
    <w:p>
      <w:r>
        <w:t>Summary: Jewish narratives expanding Adam and Eve's story and afterlife.</w:t>
      </w:r>
    </w:p>
    <w:p>
      <w:r>
        <w:t>Status/Canon: Pseudepigraphal</w:t>
      </w:r>
    </w:p>
    <w:p>
      <w:pPr>
        <w:pStyle w:val="Heading2"/>
      </w:pPr>
      <w:r>
        <w:t>85. Assumption/Ascension of Isaiah</w:t>
      </w:r>
    </w:p>
    <w:p>
      <w:r>
        <w:t>Date (approx.): c. 1st–2nd century CE (Christian expansion)</w:t>
      </w:r>
    </w:p>
    <w:p>
      <w:r>
        <w:t>Summary: Visionary text about Isaiah’s martyrdom and heavenly journey.</w:t>
      </w:r>
    </w:p>
    <w:p>
      <w:r>
        <w:t>Status/Canon: Apocryphal; some parts used in Christian tradition</w:t>
      </w:r>
    </w:p>
    <w:p>
      <w:pPr>
        <w:pStyle w:val="Heading2"/>
      </w:pPr>
      <w:r>
        <w:t>86. 2 Enoch (Slavonic Enoch)</w:t>
      </w:r>
    </w:p>
    <w:p>
      <w:r>
        <w:t>Date (approx.): c. 1st–2nd century CE (Slavonic tradition)</w:t>
      </w:r>
    </w:p>
    <w:p>
      <w:r>
        <w:t>Summary: Enochic material with cosmology and ethics; different from 1 Enoch.</w:t>
      </w:r>
    </w:p>
    <w:p>
      <w:r>
        <w:t>Status/Canon: Pseudepigraphal; Slavonic tradition</w:t>
      </w:r>
    </w:p>
    <w:p>
      <w:pPr>
        <w:pStyle w:val="Heading2"/>
      </w:pPr>
      <w:r>
        <w:t>87. 3 Enoch (Hebrew Merkabah mysticism)</w:t>
      </w:r>
    </w:p>
    <w:p>
      <w:r>
        <w:t>Date (approx.): c. 5th–6th century CE (compiled)</w:t>
      </w:r>
    </w:p>
    <w:p>
      <w:r>
        <w:t>Summary: Merkabah mystical literature attributed to Rabbi Ishmael traditions.</w:t>
      </w:r>
    </w:p>
    <w:p>
      <w:r>
        <w:t>Status/Canon: Rabbinic mystical pseudepigraphal</w:t>
      </w:r>
    </w:p>
    <w:p>
      <w:pPr>
        <w:pStyle w:val="Heading2"/>
      </w:pPr>
      <w:r>
        <w:t>88. Testament of the Twelve Patriarchs</w:t>
      </w:r>
    </w:p>
    <w:p>
      <w:r>
        <w:t>Date (approx.): c. 2nd century BCE – 1st century CE (composite)</w:t>
      </w:r>
    </w:p>
    <w:p>
      <w:r>
        <w:t>Summary: Sermon-testaments attributed to Jacob's sons with moral exhortations.</w:t>
      </w:r>
    </w:p>
    <w:p>
      <w:r>
        <w:t>Status/Canon: Pseudepigraphal; Christian interpolations present</w:t>
      </w:r>
    </w:p>
    <w:p>
      <w:pPr>
        <w:pStyle w:val="Heading2"/>
      </w:pPr>
      <w:r>
        <w:t>89. Testament of Abraham</w:t>
      </w:r>
    </w:p>
    <w:p>
      <w:r>
        <w:t>Date (approx.): c. 1st century BCE – 1st century CE</w:t>
      </w:r>
    </w:p>
    <w:p>
      <w:r>
        <w:t>Summary: Narrative of Abraham's death and ascension legends.</w:t>
      </w:r>
    </w:p>
    <w:p>
      <w:r>
        <w:t>Status/Canon: Pseudepigraphal</w:t>
      </w:r>
    </w:p>
    <w:p>
      <w:pPr>
        <w:pStyle w:val="Heading2"/>
      </w:pPr>
      <w:r>
        <w:t>90. Testament of Isaac</w:t>
      </w:r>
    </w:p>
    <w:p>
      <w:r>
        <w:t>Date (approx.): c. 1st century BCE – 1st century CE</w:t>
      </w:r>
    </w:p>
    <w:p>
      <w:r>
        <w:t>Summary: Testamentary material associated with Isaac.</w:t>
      </w:r>
    </w:p>
    <w:p>
      <w:r>
        <w:t>Status/Canon: Pseudepigraphal</w:t>
      </w:r>
    </w:p>
    <w:p>
      <w:pPr>
        <w:pStyle w:val="Heading2"/>
      </w:pPr>
      <w:r>
        <w:t>91. Testament of Jacob (Israel)</w:t>
      </w:r>
    </w:p>
    <w:p>
      <w:r>
        <w:t>Date (approx.): c. 1st century BCE – 1st century CE</w:t>
      </w:r>
    </w:p>
    <w:p>
      <w:r>
        <w:t>Summary: Collective testament attributed to Jacob.</w:t>
      </w:r>
    </w:p>
    <w:p>
      <w:r>
        <w:t>Status/Canon: Pseudepigraphal</w:t>
      </w:r>
    </w:p>
    <w:p>
      <w:pPr>
        <w:pStyle w:val="Heading2"/>
      </w:pPr>
      <w:r>
        <w:t>92. Matthew (Gospel)</w:t>
      </w:r>
    </w:p>
    <w:p>
      <w:r>
        <w:t>Date (approx.): c. 70–90 CE</w:t>
      </w:r>
    </w:p>
    <w:p>
      <w:r>
        <w:t>Summary: Gospel emphasizing Jesus as fulfillment of Hebrew prophecy.</w:t>
      </w:r>
    </w:p>
    <w:p>
      <w:r>
        <w:t>Status/Canon: Canonical NT</w:t>
      </w:r>
    </w:p>
    <w:p>
      <w:pPr>
        <w:pStyle w:val="Heading2"/>
      </w:pPr>
      <w:r>
        <w:t>93. Mark (Gospel)</w:t>
      </w:r>
    </w:p>
    <w:p>
      <w:r>
        <w:t>Date (approx.): c. 65–75 CE</w:t>
      </w:r>
    </w:p>
    <w:p>
      <w:r>
        <w:t>Summary: Earliest Gospel narrative focusing on Jesus' actions and passion.</w:t>
      </w:r>
    </w:p>
    <w:p>
      <w:r>
        <w:t>Status/Canon: Canonical NT</w:t>
      </w:r>
    </w:p>
    <w:p>
      <w:pPr>
        <w:pStyle w:val="Heading2"/>
      </w:pPr>
      <w:r>
        <w:t>94. Luke (Gospel) &amp; Acts</w:t>
      </w:r>
    </w:p>
    <w:p>
      <w:r>
        <w:t>Date (approx.): c. 70–90 CE</w:t>
      </w:r>
    </w:p>
    <w:p>
      <w:r>
        <w:t>Summary: Historical-chronological Gospel and sequel (Acts) about early church.</w:t>
      </w:r>
    </w:p>
    <w:p>
      <w:r>
        <w:t>Status/Canon: Canonical NT</w:t>
      </w:r>
    </w:p>
    <w:p>
      <w:pPr>
        <w:pStyle w:val="Heading2"/>
      </w:pPr>
      <w:r>
        <w:t>95. John (Gospel)</w:t>
      </w:r>
    </w:p>
    <w:p>
      <w:r>
        <w:t>Date (approx.): c. 90–110 CE</w:t>
      </w:r>
    </w:p>
    <w:p>
      <w:r>
        <w:t>Summary: Theological Gospel presenting Jesus as the incarnate Word.</w:t>
      </w:r>
    </w:p>
    <w:p>
      <w:r>
        <w:t>Status/Canon: Canonical NT</w:t>
      </w:r>
    </w:p>
    <w:p>
      <w:pPr>
        <w:pStyle w:val="Heading2"/>
      </w:pPr>
      <w:r>
        <w:t>96. Acts of the Apostles</w:t>
      </w:r>
    </w:p>
    <w:p>
      <w:r>
        <w:t>Date (approx.): c. 80–100 CE</w:t>
      </w:r>
    </w:p>
    <w:p>
      <w:r>
        <w:t>Summary: Luke's account of the early church and missionary activity.</w:t>
      </w:r>
    </w:p>
    <w:p>
      <w:r>
        <w:t>Status/Canon: Canonical NT</w:t>
      </w:r>
    </w:p>
    <w:p>
      <w:pPr>
        <w:pStyle w:val="Heading2"/>
      </w:pPr>
      <w:r>
        <w:t>97. Pauline Epistles (earliest: 1 Thessalonians, Galatians, 1–2 Corinthians)</w:t>
      </w:r>
    </w:p>
    <w:p>
      <w:r>
        <w:t>Date (approx.): c. 50–60 CE</w:t>
      </w:r>
    </w:p>
    <w:p>
      <w:r>
        <w:t>Summary: Letters addressing theology, ethics, and church order.</w:t>
      </w:r>
    </w:p>
    <w:p>
      <w:r>
        <w:t>Status/Canon: Canonical NT</w:t>
      </w:r>
    </w:p>
    <w:p>
      <w:pPr>
        <w:pStyle w:val="Heading2"/>
      </w:pPr>
      <w:r>
        <w:t>98. Romans, Philippians, Colossians, Philemon</w:t>
      </w:r>
    </w:p>
    <w:p>
      <w:r>
        <w:t>Date (approx.): c. 57–62 CE</w:t>
      </w:r>
    </w:p>
    <w:p>
      <w:r>
        <w:t>Summary: Pauline letters covering doctrine, salvation, and pastoral matters.</w:t>
      </w:r>
    </w:p>
    <w:p>
      <w:r>
        <w:t>Status/Canon: Canonical NT</w:t>
      </w:r>
    </w:p>
    <w:p>
      <w:pPr>
        <w:pStyle w:val="Heading2"/>
      </w:pPr>
      <w:r>
        <w:t>99. Pastoral Epistles (1–2 Timothy, Titus) - debated authorship</w:t>
      </w:r>
    </w:p>
    <w:p>
      <w:r>
        <w:t>Date (approx.): c. 80–130 CE (debated)</w:t>
      </w:r>
    </w:p>
    <w:p>
      <w:r>
        <w:t>Summary: Pastoral guidance letters attributed to Paul; authorship debated.</w:t>
      </w:r>
    </w:p>
    <w:p>
      <w:r>
        <w:t>Status/Canon: Canonical NT (authorship debated)</w:t>
      </w:r>
    </w:p>
    <w:p>
      <w:pPr>
        <w:pStyle w:val="Heading2"/>
      </w:pPr>
      <w:r>
        <w:t>100. Hebrews</w:t>
      </w:r>
    </w:p>
    <w:p>
      <w:r>
        <w:t>Date (approx.): c. 60–95 CE (authorship debated)</w:t>
      </w:r>
    </w:p>
    <w:p>
      <w:r>
        <w:t>Summary: Sermonic treatise on Christ's priesthood and covenantal fulfillment.</w:t>
      </w:r>
    </w:p>
    <w:p>
      <w:r>
        <w:t>Status/Canon: Canonical NT</w:t>
      </w:r>
    </w:p>
    <w:p>
      <w:pPr>
        <w:pStyle w:val="Heading2"/>
      </w:pPr>
      <w:r>
        <w:t>101. James</w:t>
      </w:r>
    </w:p>
    <w:p>
      <w:r>
        <w:t>Date (approx.): c. 45–90 CE (date debated)</w:t>
      </w:r>
    </w:p>
    <w:p>
      <w:r>
        <w:t>Summary: Practical teaching for Christian living attributed to James the brother of Jesus.</w:t>
      </w:r>
    </w:p>
    <w:p>
      <w:r>
        <w:t>Status/Canon: Canonical NT</w:t>
      </w:r>
    </w:p>
    <w:p>
      <w:pPr>
        <w:pStyle w:val="Heading2"/>
      </w:pPr>
      <w:r>
        <w:t>102. 1–3 John</w:t>
      </w:r>
    </w:p>
    <w:p>
      <w:r>
        <w:t>Date (approx.): c. 90–110 CE</w:t>
      </w:r>
    </w:p>
    <w:p>
      <w:r>
        <w:t>Summary: Johannine epistles addressing love, truth, and community.</w:t>
      </w:r>
    </w:p>
    <w:p>
      <w:r>
        <w:t>Status/Canon: Canonical NT</w:t>
      </w:r>
    </w:p>
    <w:p>
      <w:pPr>
        <w:pStyle w:val="Heading2"/>
      </w:pPr>
      <w:r>
        <w:t>103. Jude</w:t>
      </w:r>
    </w:p>
    <w:p>
      <w:r>
        <w:t>Date (approx.): c. 60–90 CE</w:t>
      </w:r>
    </w:p>
    <w:p>
      <w:r>
        <w:t>Summary: Short epistle referencing Enoch and warning against false teachers.</w:t>
      </w:r>
    </w:p>
    <w:p>
      <w:r>
        <w:t>Status/Canon: Canonical NT</w:t>
      </w:r>
    </w:p>
    <w:p>
      <w:pPr>
        <w:pStyle w:val="Heading2"/>
      </w:pPr>
      <w:r>
        <w:t>104. Revelation (Apocalypse of John)</w:t>
      </w:r>
    </w:p>
    <w:p>
      <w:r>
        <w:t>Date (approx.): c. 90–110 CE</w:t>
      </w:r>
    </w:p>
    <w:p>
      <w:r>
        <w:t>Summary: Apocalyptic visions concerning end-times and Christ's victory.</w:t>
      </w:r>
    </w:p>
    <w:p>
      <w:r>
        <w:t>Status/Canon: Canonical NT</w:t>
      </w:r>
    </w:p>
    <w:p>
      <w:pPr>
        <w:pStyle w:val="Heading2"/>
      </w:pPr>
      <w:r>
        <w:t>105. Protoevangelium of James (Infancy Gospel)</w:t>
      </w:r>
    </w:p>
    <w:p>
      <w:r>
        <w:t>Date (approx.): c. 2nd century CE</w:t>
      </w:r>
    </w:p>
    <w:p>
      <w:r>
        <w:t>Summary: Infancy narrative focusing on Mary's birth and early life.</w:t>
      </w:r>
    </w:p>
    <w:p>
      <w:r>
        <w:t>Status/Canon: Infancy Gospel; Apocryphal</w:t>
      </w:r>
    </w:p>
    <w:p>
      <w:pPr>
        <w:pStyle w:val="Heading2"/>
      </w:pPr>
      <w:r>
        <w:t>106. Infancy Gospel of Thomas</w:t>
      </w:r>
    </w:p>
    <w:p>
      <w:r>
        <w:t>Date (approx.): c. 2nd century CE</w:t>
      </w:r>
    </w:p>
    <w:p>
      <w:r>
        <w:t>Summary: Stories about Jesus' childhood miracles and youth.</w:t>
      </w:r>
    </w:p>
    <w:p>
      <w:r>
        <w:t>Status/Canon: Infancy Gospel; Apocryphal</w:t>
      </w:r>
    </w:p>
    <w:p>
      <w:pPr>
        <w:pStyle w:val="Heading2"/>
      </w:pPr>
      <w:r>
        <w:t>107. Gospel of Pseudo-Matthew</w:t>
      </w:r>
    </w:p>
    <w:p>
      <w:r>
        <w:t>Date (approx.): c. 7th century CE (based on earlier material)</w:t>
      </w:r>
    </w:p>
    <w:p>
      <w:r>
        <w:t>Summary: Expanded infancy narratives derived from Protoevangelium traditions.</w:t>
      </w:r>
    </w:p>
    <w:p>
      <w:r>
        <w:t>Status/Canon: Late Infancy Gospel; Apocryphal</w:t>
      </w:r>
    </w:p>
    <w:p>
      <w:pPr>
        <w:pStyle w:val="Heading2"/>
      </w:pPr>
      <w:r>
        <w:t>108. Arabic Infancy Gospel</w:t>
      </w:r>
    </w:p>
    <w:p>
      <w:r>
        <w:t>Date (approx.): c. 6th–7th century CE (compiled)</w:t>
      </w:r>
    </w:p>
    <w:p>
      <w:r>
        <w:t>Summary: Collection of infancy legends circulating in Eastern Christian communities.</w:t>
      </w:r>
    </w:p>
    <w:p>
      <w:r>
        <w:t>Status/Canon: Infancy Gospel; Apocryphal</w:t>
      </w:r>
    </w:p>
    <w:p>
      <w:pPr>
        <w:pStyle w:val="Heading2"/>
      </w:pPr>
      <w:r>
        <w:t>109. History of Joseph the Carpenter</w:t>
      </w:r>
    </w:p>
    <w:p>
      <w:r>
        <w:t>Date (approx.): medieval derivative; draws on infancy traditions</w:t>
      </w:r>
    </w:p>
    <w:p>
      <w:r>
        <w:t>Summary: Later account focusing on Joseph and his house.</w:t>
      </w:r>
    </w:p>
    <w:p>
      <w:r>
        <w:t>Status/Canon: Apocryphal / Christian tradition</w:t>
      </w:r>
    </w:p>
    <w:p>
      <w:pPr>
        <w:pStyle w:val="Heading2"/>
      </w:pPr>
      <w:r>
        <w:t>110. Gospel of Thomas (sayings)</w:t>
      </w:r>
    </w:p>
    <w:p>
      <w:r>
        <w:t>Date (approx.): c. 1st–2nd century CE (collection)</w:t>
      </w:r>
    </w:p>
    <w:p>
      <w:r>
        <w:t>Summary: Sayings gospel emphasizing wisdom/secret sayings of Jesus.</w:t>
      </w:r>
    </w:p>
    <w:p>
      <w:r>
        <w:t>Status/Canon: Gnostic/Apocryphal</w:t>
      </w:r>
    </w:p>
    <w:p>
      <w:pPr>
        <w:pStyle w:val="Heading2"/>
      </w:pPr>
      <w:r>
        <w:t>111. Gospel of Philip</w:t>
      </w:r>
    </w:p>
    <w:p>
      <w:r>
        <w:t>Date (approx.): c. 3rd century CE</w:t>
      </w:r>
    </w:p>
    <w:p>
      <w:r>
        <w:t>Summary: Gnostic text on sacramental and mystical theology.</w:t>
      </w:r>
    </w:p>
    <w:p>
      <w:r>
        <w:t>Status/Canon: Gnostic; Apocryphal</w:t>
      </w:r>
    </w:p>
    <w:p>
      <w:pPr>
        <w:pStyle w:val="Heading2"/>
      </w:pPr>
      <w:r>
        <w:t>112. Gospel of Mary (Magdalene)</w:t>
      </w:r>
    </w:p>
    <w:p>
      <w:r>
        <w:t>Date (approx.): c. 2nd century CE</w:t>
      </w:r>
    </w:p>
    <w:p>
      <w:r>
        <w:t>Summary: Fragmentary text highlighting Mary as visionary and authority.</w:t>
      </w:r>
    </w:p>
    <w:p>
      <w:r>
        <w:t>Status/Canon: Gnostic/Apocryphal</w:t>
      </w:r>
    </w:p>
    <w:p>
      <w:pPr>
        <w:pStyle w:val="Heading2"/>
      </w:pPr>
      <w:r>
        <w:t>113. Gospel of Judas</w:t>
      </w:r>
    </w:p>
    <w:p>
      <w:r>
        <w:t>Date (approx.): c. 2nd century CE</w:t>
      </w:r>
    </w:p>
    <w:p>
      <w:r>
        <w:t>Summary: Gnostic account portraying Judas in a different theological role.</w:t>
      </w:r>
    </w:p>
    <w:p>
      <w:r>
        <w:t>Status/Canon: Gnostic; Apocryphal</w:t>
      </w:r>
    </w:p>
    <w:p>
      <w:pPr>
        <w:pStyle w:val="Heading2"/>
      </w:pPr>
      <w:r>
        <w:t>114. Gospel of Truth</w:t>
      </w:r>
    </w:p>
    <w:p>
      <w:r>
        <w:t>Date (approx.): c. 2nd century CE</w:t>
      </w:r>
    </w:p>
    <w:p>
      <w:r>
        <w:t>Summary: Valentinian homily-like gospel on knowledge and salvation.</w:t>
      </w:r>
    </w:p>
    <w:p>
      <w:r>
        <w:t>Status/Canon: Gnostic; Apocryphal</w:t>
      </w:r>
    </w:p>
    <w:p>
      <w:pPr>
        <w:pStyle w:val="Heading2"/>
      </w:pPr>
      <w:r>
        <w:t>115. Gospel of the Hebrews / Nazarenes (fragments)</w:t>
      </w:r>
    </w:p>
    <w:p>
      <w:r>
        <w:t>Date (approx.): 1st–2nd century CE references</w:t>
      </w:r>
    </w:p>
    <w:p>
      <w:r>
        <w:t>Summary: Early Jewish-Christian gospel traditions preserved in patristic citations.</w:t>
      </w:r>
    </w:p>
    <w:p>
      <w:r>
        <w:t>Status/Canon: Early Christian / Apocryphal</w:t>
      </w:r>
    </w:p>
    <w:p>
      <w:pPr>
        <w:pStyle w:val="Heading2"/>
      </w:pPr>
      <w:r>
        <w:t>116. Gospel of the Egyptians</w:t>
      </w:r>
    </w:p>
    <w:p>
      <w:r>
        <w:t>Date (approx.): c. 2nd century CE</w:t>
      </w:r>
    </w:p>
    <w:p>
      <w:r>
        <w:t>Summary: Gnostic text preserved in fragments citing esoteric teachings.</w:t>
      </w:r>
    </w:p>
    <w:p>
      <w:r>
        <w:t>Status/Canon: Gnostic; Apocryphal</w:t>
      </w:r>
    </w:p>
    <w:p>
      <w:pPr>
        <w:pStyle w:val="Heading2"/>
      </w:pPr>
      <w:r>
        <w:t>117. Gospel of Peter</w:t>
      </w:r>
    </w:p>
    <w:p>
      <w:r>
        <w:t>Date (approx.): c. 2nd century CE</w:t>
      </w:r>
    </w:p>
    <w:p>
      <w:r>
        <w:t>Summary: Passion narrative with unique resurrection elements.</w:t>
      </w:r>
    </w:p>
    <w:p>
      <w:r>
        <w:t>Status/Canon: Apocryphal; partially heretical elements debated</w:t>
      </w:r>
    </w:p>
    <w:p>
      <w:pPr>
        <w:pStyle w:val="Heading2"/>
      </w:pPr>
      <w:r>
        <w:t>118. Sophia of Jesus Christ</w:t>
      </w:r>
    </w:p>
    <w:p>
      <w:r>
        <w:t>Date (approx.): c. 2nd–3rd century CE</w:t>
      </w:r>
    </w:p>
    <w:p>
      <w:r>
        <w:t>Summary: Gnostic dialogue exploring wisdom and revelation.</w:t>
      </w:r>
    </w:p>
    <w:p>
      <w:r>
        <w:t>Status/Canon: Gnostic; Apocryphal</w:t>
      </w:r>
    </w:p>
    <w:p>
      <w:pPr>
        <w:pStyle w:val="Heading2"/>
      </w:pPr>
      <w:r>
        <w:t>119. Dialogue of the Savior</w:t>
      </w:r>
    </w:p>
    <w:p>
      <w:r>
        <w:t>Date (approx.): c. 2nd–3rd century CE</w:t>
      </w:r>
    </w:p>
    <w:p>
      <w:r>
        <w:t>Summary: Gnostic sayings and dialogues on salvation themes.</w:t>
      </w:r>
    </w:p>
    <w:p>
      <w:r>
        <w:t>Status/Canon: Gnostic; Apocryphal</w:t>
      </w:r>
    </w:p>
    <w:p>
      <w:pPr>
        <w:pStyle w:val="Heading2"/>
      </w:pPr>
      <w:r>
        <w:t>120. Second Treatise of the Great Seth</w:t>
      </w:r>
    </w:p>
    <w:p>
      <w:r>
        <w:t>Date (approx.): c. 2nd–3rd century CE</w:t>
      </w:r>
    </w:p>
    <w:p>
      <w:r>
        <w:t>Summary: Gnostic text presenting alternative Christology and cosmology.</w:t>
      </w:r>
    </w:p>
    <w:p>
      <w:r>
        <w:t>Status/Canon: Gnostic; Apocryphal</w:t>
      </w:r>
    </w:p>
    <w:p>
      <w:pPr>
        <w:pStyle w:val="Heading2"/>
      </w:pPr>
      <w:r>
        <w:t>121. Apocryphon of John</w:t>
      </w:r>
    </w:p>
    <w:p>
      <w:r>
        <w:t>Date (approx.): c. 2nd century CE</w:t>
      </w:r>
    </w:p>
    <w:p>
      <w:r>
        <w:t>Summary: Foundational Gnostic revelation text about divine emanations.</w:t>
      </w:r>
    </w:p>
    <w:p>
      <w:r>
        <w:t>Status/Canon: Gnostic; Apocryphal</w:t>
      </w:r>
    </w:p>
    <w:p>
      <w:pPr>
        <w:pStyle w:val="Heading2"/>
      </w:pPr>
      <w:r>
        <w:t>122. Acts of Peter</w:t>
      </w:r>
    </w:p>
    <w:p>
      <w:r>
        <w:t>Date (approx.): c. late 2nd century CE</w:t>
      </w:r>
    </w:p>
    <w:p>
      <w:r>
        <w:t>Summary: Accounts of Peter's acts and miracles in non-canonical tradition.</w:t>
      </w:r>
    </w:p>
    <w:p>
      <w:r>
        <w:t>Status/Canon: Apocryphal Acts</w:t>
      </w:r>
    </w:p>
    <w:p>
      <w:pPr>
        <w:pStyle w:val="Heading2"/>
      </w:pPr>
      <w:r>
        <w:t>123. Acts of Paul</w:t>
      </w:r>
    </w:p>
    <w:p>
      <w:r>
        <w:t>Date (approx.): c. 2nd century CE</w:t>
      </w:r>
    </w:p>
    <w:p>
      <w:r>
        <w:t>Summary: Collections of Paul's deeds and teachings including Thecla story.</w:t>
      </w:r>
    </w:p>
    <w:p>
      <w:r>
        <w:t>Status/Canon: Apocryphal Acts</w:t>
      </w:r>
    </w:p>
    <w:p>
      <w:pPr>
        <w:pStyle w:val="Heading2"/>
      </w:pPr>
      <w:r>
        <w:t>124. Acts of Paul and Thecla</w:t>
      </w:r>
    </w:p>
    <w:p>
      <w:r>
        <w:t>Date (approx.): c. 2nd century CE</w:t>
      </w:r>
    </w:p>
    <w:p>
      <w:r>
        <w:t>Summary: Story of Thecla's conversion and ministry linked to Paul.</w:t>
      </w:r>
    </w:p>
    <w:p>
      <w:r>
        <w:t>Status/Canon: Apocryphal Acts</w:t>
      </w:r>
    </w:p>
    <w:p>
      <w:pPr>
        <w:pStyle w:val="Heading2"/>
      </w:pPr>
      <w:r>
        <w:t>125. Acts of Andrew</w:t>
      </w:r>
    </w:p>
    <w:p>
      <w:r>
        <w:t>Date (approx.): c. 2nd century CE</w:t>
      </w:r>
    </w:p>
    <w:p>
      <w:r>
        <w:t>Summary: Narratives of Andrew's missionary exploits and martyrdom.</w:t>
      </w:r>
    </w:p>
    <w:p>
      <w:r>
        <w:t>Status/Canon: Apocryphal Acts</w:t>
      </w:r>
    </w:p>
    <w:p>
      <w:pPr>
        <w:pStyle w:val="Heading2"/>
      </w:pPr>
      <w:r>
        <w:t>126. Acts of John</w:t>
      </w:r>
    </w:p>
    <w:p>
      <w:r>
        <w:t>Date (approx.): c. 2nd century CE</w:t>
      </w:r>
    </w:p>
    <w:p>
      <w:r>
        <w:t>Summary: Gnostic-influenced acts depicting John's mystical visions.</w:t>
      </w:r>
    </w:p>
    <w:p>
      <w:r>
        <w:t>Status/Canon: Apocryphal Acts</w:t>
      </w:r>
    </w:p>
    <w:p>
      <w:pPr>
        <w:pStyle w:val="Heading2"/>
      </w:pPr>
      <w:r>
        <w:t>127. Acts of Thomas</w:t>
      </w:r>
    </w:p>
    <w:p>
      <w:r>
        <w:t>Date (approx.): c. 3rd century CE</w:t>
      </w:r>
    </w:p>
    <w:p>
      <w:r>
        <w:t>Summary: Missionary journeys and hymns attributed to Thomas.</w:t>
      </w:r>
    </w:p>
    <w:p>
      <w:r>
        <w:t>Status/Canon: Apocryphal Acts; Syriac tradition</w:t>
      </w:r>
    </w:p>
    <w:p>
      <w:pPr>
        <w:pStyle w:val="Heading2"/>
      </w:pPr>
      <w:r>
        <w:t>128. Epistle of the Apostles</w:t>
      </w:r>
    </w:p>
    <w:p>
      <w:r>
        <w:t>Date (approx.): c. 2nd century CE</w:t>
      </w:r>
    </w:p>
    <w:p>
      <w:r>
        <w:t>Summary: Pseudepigraphal letter attributed to the apostles with doctrinal content.</w:t>
      </w:r>
    </w:p>
    <w:p>
      <w:r>
        <w:t>Status/Canon: Pseudepigraphal</w:t>
      </w:r>
    </w:p>
    <w:p>
      <w:pPr>
        <w:pStyle w:val="Heading2"/>
      </w:pPr>
      <w:r>
        <w:t>129. Letter of Peter to Philip (fragments)</w:t>
      </w:r>
    </w:p>
    <w:p>
      <w:r>
        <w:t>Date (approx.): c. 2nd–3rd century CE (fragments)</w:t>
      </w:r>
    </w:p>
    <w:p>
      <w:r>
        <w:t>Summary: Short epistolary apocryphon preserved in patristic citations.</w:t>
      </w:r>
    </w:p>
    <w:p>
      <w:r>
        <w:t>Status/Canon: Apocryphal</w:t>
      </w:r>
    </w:p>
    <w:p>
      <w:pPr>
        <w:pStyle w:val="Heading2"/>
      </w:pPr>
      <w:r>
        <w:t>130. Apocalypse of Peter</w:t>
      </w:r>
    </w:p>
    <w:p>
      <w:r>
        <w:t>Date (approx.): c. late 1st–2nd century CE</w:t>
      </w:r>
    </w:p>
    <w:p>
      <w:r>
        <w:t>Summary: Early Christian apocalypse describing heaven and hell visions.</w:t>
      </w:r>
    </w:p>
    <w:p>
      <w:r>
        <w:t>Status/Canon: Early Apocryphal Apocalypse</w:t>
      </w:r>
    </w:p>
    <w:p>
      <w:pPr>
        <w:pStyle w:val="Heading2"/>
      </w:pPr>
      <w:r>
        <w:t>131. Apocalypse of Paul (Visio Pauli)</w:t>
      </w:r>
    </w:p>
    <w:p>
      <w:r>
        <w:t>Date (approx.): c. 4th century CE (later)</w:t>
      </w:r>
    </w:p>
    <w:p>
      <w:r>
        <w:t>Summary: Visionary journey to heavens and hells attributed to Paul.</w:t>
      </w:r>
    </w:p>
    <w:p>
      <w:r>
        <w:t>Status/Canon: Later Apocryphal Apocalypse</w:t>
      </w:r>
    </w:p>
    <w:p>
      <w:pPr>
        <w:pStyle w:val="Heading2"/>
      </w:pPr>
      <w:r>
        <w:t>132. First Apocalypse of James</w:t>
      </w:r>
    </w:p>
    <w:p>
      <w:r>
        <w:t>Date (approx.): c. 2nd century CE</w:t>
      </w:r>
    </w:p>
    <w:p>
      <w:r>
        <w:t>Summary: Gnostic/Christian apocalyptic material linked to James.</w:t>
      </w:r>
    </w:p>
    <w:p>
      <w:r>
        <w:t>Status/Canon: Apocryphal</w:t>
      </w:r>
    </w:p>
    <w:p>
      <w:pPr>
        <w:pStyle w:val="Heading2"/>
      </w:pPr>
      <w:r>
        <w:t>133. Second Apocalypse of James</w:t>
      </w:r>
    </w:p>
    <w:p>
      <w:r>
        <w:t>Date (approx.): c. 2nd–3rd century CE</w:t>
      </w:r>
    </w:p>
    <w:p>
      <w:r>
        <w:t>Summary: Additional James-related apocalyptic sayings.</w:t>
      </w:r>
    </w:p>
    <w:p>
      <w:r>
        <w:t>Status/Canon: Apocryphal</w:t>
      </w:r>
    </w:p>
    <w:p>
      <w:pPr>
        <w:pStyle w:val="Heading2"/>
      </w:pPr>
      <w:r>
        <w:t>134. Letter of Pontius Pilate to Tiberius (Acts of Pilate)</w:t>
      </w:r>
    </w:p>
    <w:p>
      <w:r>
        <w:t>Date (approx.): c. 4th–5th century CE (tradition)</w:t>
      </w:r>
    </w:p>
    <w:p>
      <w:r>
        <w:t>Summary: Pseudepigraphal report about Jesus' trial and Pilate's correspondence.</w:t>
      </w:r>
    </w:p>
    <w:p>
      <w:r>
        <w:t>Status/Canon: Pseudepigraphal; Acts of Pilate tradition</w:t>
      </w:r>
    </w:p>
    <w:p>
      <w:pPr>
        <w:pStyle w:val="Heading2"/>
      </w:pPr>
      <w:r>
        <w:t>135. Sinodos (Ethiopic Church order)</w:t>
      </w:r>
    </w:p>
    <w:p>
      <w:r>
        <w:t>Date (approx.): c. 4th–7th century CE (compiled in Ge'ez)</w:t>
      </w:r>
    </w:p>
    <w:p>
      <w:r>
        <w:t>Summary: Collection of ecclesiastical rules and liturgical material preserved in Ethiopia.</w:t>
      </w:r>
    </w:p>
    <w:p>
      <w:r>
        <w:t>Status/Canon: Canonical in Ethiopian Church (church order)</w:t>
      </w:r>
    </w:p>
    <w:p>
      <w:pPr>
        <w:pStyle w:val="Heading2"/>
      </w:pPr>
      <w:r>
        <w:t>136. Tegesat (Ethiopic Didache/Church manual)</w:t>
      </w:r>
    </w:p>
    <w:p>
      <w:r>
        <w:t>Date (approx.): c. 4th–7th century CE (Ethiopic tradition)</w:t>
      </w:r>
    </w:p>
    <w:p>
      <w:r>
        <w:t>Summary: Canonical/early church manual preserved in Ge'ez collections.</w:t>
      </w:r>
    </w:p>
    <w:p>
      <w:r>
        <w:t>Status/Canon: Canonical in Ethiopian tradition (church order)</w:t>
      </w:r>
    </w:p>
    <w:p>
      <w:pPr>
        <w:pStyle w:val="Heading2"/>
      </w:pPr>
      <w:r>
        <w:t>137. Epistle of Abtilis (Ethiopic)</w:t>
      </w:r>
    </w:p>
    <w:p>
      <w:r>
        <w:t>Date (approx.): date uncertain; medieval Ge'ez</w:t>
      </w:r>
    </w:p>
    <w:p>
      <w:r>
        <w:t>Summary: Ethiopic epistolary text included in Ethiopian canon collections.</w:t>
      </w:r>
    </w:p>
    <w:p>
      <w:r>
        <w:t>Status/Canon: Canonical in Ethiopian tradition</w:t>
      </w:r>
    </w:p>
    <w:p>
      <w:pPr>
        <w:pStyle w:val="Heading2"/>
      </w:pPr>
      <w:r>
        <w:t>138. Didascalia (Church order)</w:t>
      </w:r>
    </w:p>
    <w:p>
      <w:r>
        <w:t>Date (approx.): c. 3rd century CE (Syriac/Greek recensions)</w:t>
      </w:r>
    </w:p>
    <w:p>
      <w:r>
        <w:t>Summary: Church order and pastoral instructions influential in early Christianity.</w:t>
      </w:r>
    </w:p>
    <w:p>
      <w:r>
        <w:t>Status/Canon: Early church order; canonical in some Ethiopian collections</w:t>
      </w:r>
    </w:p>
    <w:p>
      <w:pPr>
        <w:pStyle w:val="Heading2"/>
      </w:pPr>
      <w:r>
        <w:t>139. Ethiopic Clement (Second Clement) &amp; 1 Clement</w:t>
      </w:r>
    </w:p>
    <w:p>
      <w:r>
        <w:t>Date (approx.): c. late 1st – early 2nd century CE</w:t>
      </w:r>
    </w:p>
    <w:p>
      <w:r>
        <w:t>Summary: Early pastoral letters attributed to Clement of Rome; preserved in Ethiopian corpus.</w:t>
      </w:r>
    </w:p>
    <w:p>
      <w:r>
        <w:t>Status/Canon: Early church writings; included in Ethiopian collections</w:t>
      </w:r>
    </w:p>
    <w:p>
      <w:pPr>
        <w:pStyle w:val="Heading2"/>
      </w:pPr>
      <w:r>
        <w:t>140. Book of Josippon</w:t>
      </w:r>
    </w:p>
    <w:p>
      <w:r>
        <w:t>Date (approx.): medieval (10th–13th century CE compilations from earlier traditions)</w:t>
      </w:r>
    </w:p>
    <w:p>
      <w:r>
        <w:t>Summary: Hebrew chronicle drawing on Josephus and other sources; preserved in medieval Jewish historiography.</w:t>
      </w:r>
    </w:p>
    <w:p>
      <w:r>
        <w:t>Status/Canon: Medieval historical compilation; preserved in some canons</w:t>
      </w:r>
    </w:p>
    <w:p>
      <w:pPr>
        <w:pStyle w:val="Heading2"/>
      </w:pPr>
      <w:r>
        <w:t>141. Book of the Generations (referenced in Genesis 5:1)</w:t>
      </w:r>
    </w:p>
    <w:p>
      <w:r>
        <w:t>Date (approx.): ancient (referenced)</w:t>
      </w:r>
    </w:p>
    <w:p>
      <w:r>
        <w:t>Summary: Referenced genealogical record linked to Genesis genealogies.</w:t>
      </w:r>
    </w:p>
    <w:p>
      <w:r>
        <w:t>Status/Canon: Referenced; Lost</w:t>
      </w:r>
    </w:p>
    <w:p>
      <w:pPr>
        <w:pStyle w:val="Heading2"/>
      </w:pPr>
      <w:r>
        <w:t>142. Book of the Kings of Israel and Judah (referenced)</w:t>
      </w:r>
    </w:p>
    <w:p>
      <w:r>
        <w:t>Date (approx.): ancient (referenced)</w:t>
      </w:r>
    </w:p>
    <w:p>
      <w:r>
        <w:t>Summary: Royal annals referenced throughout Samuel/Kings.</w:t>
      </w:r>
    </w:p>
    <w:p>
      <w:r>
        <w:t>Status/Canon: Referenced; Lost</w:t>
      </w:r>
    </w:p>
    <w:p>
      <w:pPr>
        <w:pStyle w:val="Heading2"/>
      </w:pPr>
      <w:r>
        <w:t>143. Chronicles of the Kings of Israel (referenced)</w:t>
      </w:r>
    </w:p>
    <w:p>
      <w:r>
        <w:t>Date (approx.): ancient (referenced)</w:t>
      </w:r>
    </w:p>
    <w:p>
      <w:r>
        <w:t>Summary: Royal records used by biblical authors.</w:t>
      </w:r>
    </w:p>
    <w:p>
      <w:r>
        <w:t>Status/Canon: Referenced; Lost</w:t>
      </w:r>
    </w:p>
    <w:p>
      <w:pPr>
        <w:pStyle w:val="Heading2"/>
      </w:pPr>
      <w:r>
        <w:t>144. Chronicles of the Kings of Judah (referenced)</w:t>
      </w:r>
    </w:p>
    <w:p>
      <w:r>
        <w:t>Date (approx.): ancient (referenced)</w:t>
      </w:r>
    </w:p>
    <w:p>
      <w:r>
        <w:t>Summary: Lost royal annals cited in biblical texts.</w:t>
      </w:r>
    </w:p>
    <w:p>
      <w:r>
        <w:t>Status/Canon: Referenced; Lost</w:t>
      </w:r>
    </w:p>
    <w:p>
      <w:pPr>
        <w:pStyle w:val="Heading2"/>
      </w:pPr>
      <w:r>
        <w:t>145. Book of Adam and Eve (Life of Adam and Eve)</w:t>
      </w:r>
    </w:p>
    <w:p>
      <w:r>
        <w:t>Date (approx.): c. 1st–5th century CE (various recensions)</w:t>
      </w:r>
    </w:p>
    <w:p>
      <w:r>
        <w:t>Summary: Later Jewish-Christian retellings of Adam and Eve's life and exile.</w:t>
      </w:r>
    </w:p>
    <w:p>
      <w:r>
        <w:t>Status/Canon: Pseudepigraphal / Apocryphal</w:t>
      </w:r>
    </w:p>
    <w:p>
      <w:pPr>
        <w:pStyle w:val="Heading2"/>
      </w:pPr>
      <w:r>
        <w:t>146. Book of Noah (fragments)</w:t>
      </w:r>
    </w:p>
    <w:p>
      <w:r>
        <w:t>Date (approx.): various; linked to Enoch traditions (c. 3rd–1st century BCE)</w:t>
      </w:r>
    </w:p>
    <w:p>
      <w:r>
        <w:t>Summary: Fragmentary materials about Noah preserved in Enoch-related texts and traditions.</w:t>
      </w:r>
    </w:p>
    <w:p>
      <w:r>
        <w:t>Status/Canon: Pseudepigraphal</w:t>
      </w:r>
    </w:p>
    <w:p>
      <w:pPr>
        <w:pStyle w:val="Heading2"/>
      </w:pPr>
      <w:r>
        <w:t>147. Book of the Generations of Adam</w:t>
      </w:r>
    </w:p>
    <w:p>
      <w:r>
        <w:t>Date (approx.): ancient (referenced)</w:t>
      </w:r>
    </w:p>
    <w:p>
      <w:r>
        <w:t>Summary: A genealogical record referenced in Genesis 5, now lost.</w:t>
      </w:r>
    </w:p>
    <w:p>
      <w:r>
        <w:t>Status/Canon: Referenced; Lost</w:t>
      </w:r>
    </w:p>
    <w:p>
      <w:pPr>
        <w:pStyle w:val="Heading2"/>
      </w:pPr>
      <w:r>
        <w:t>148. Book of Gad the Seer</w:t>
      </w:r>
    </w:p>
    <w:p>
      <w:r>
        <w:t>Date (approx.): ancient (referenced)</w:t>
      </w:r>
    </w:p>
    <w:p>
      <w:r>
        <w:t>Summary: Court prophet's writings mentioned in Chronicles; lost.</w:t>
      </w:r>
    </w:p>
    <w:p>
      <w:r>
        <w:t>Status/Canon: Referenced; Lost</w:t>
      </w:r>
    </w:p>
    <w:p>
      <w:pPr>
        <w:pStyle w:val="Heading2"/>
      </w:pPr>
      <w:r>
        <w:t>149. Book of Nathan the Prophet</w:t>
      </w:r>
    </w:p>
    <w:p>
      <w:r>
        <w:t>Date (approx.): ancient (referenced)</w:t>
      </w:r>
    </w:p>
    <w:p>
      <w:r>
        <w:t>Summary: Prophetic material cited in Kings/Chronicles; presumed lost.</w:t>
      </w:r>
    </w:p>
    <w:p>
      <w:r>
        <w:t>Status/Canon: Referenced; Lost</w:t>
      </w:r>
    </w:p>
    <w:p>
      <w:pPr>
        <w:pStyle w:val="Heading2"/>
      </w:pPr>
      <w:r>
        <w:t>150. Prayer of Azariah (Daniel addition)</w:t>
      </w:r>
    </w:p>
    <w:p>
      <w:r>
        <w:t>Date (approx.): intertestamental (Hellenistic period)</w:t>
      </w:r>
    </w:p>
    <w:p>
      <w:r>
        <w:t>Summary: Liturgy inserted into Daniel's furnace story in Septuagint tradition.</w:t>
      </w:r>
    </w:p>
    <w:p>
      <w:r>
        <w:t>Status/Canon: Included in Catholic/Orthodox additions to Daniel</w:t>
      </w:r>
    </w:p>
    <w:p>
      <w:pPr>
        <w:pStyle w:val="Heading2"/>
      </w:pPr>
      <w:r>
        <w:t>151. Psalm 151</w:t>
      </w:r>
    </w:p>
    <w:p>
      <w:r>
        <w:t>Date (approx.): post-exilic composition (c. 5th–2nd century BCE)</w:t>
      </w:r>
    </w:p>
    <w:p>
      <w:r>
        <w:t>Summary: An extra psalm preserved in some Septuagint manuscripts and Orthodox canon.</w:t>
      </w:r>
    </w:p>
    <w:p>
      <w:r>
        <w:t>Status/Canon: Included in Orthodox canon (Psalm 151)</w:t>
      </w:r>
    </w:p>
    <w:p>
      <w:pPr>
        <w:pStyle w:val="Heading2"/>
      </w:pPr>
      <w:r>
        <w:t>152. 1 Meqabyan</w:t>
      </w:r>
    </w:p>
    <w:p>
      <w:r>
        <w:t>Date (approx.): Medieval/Ethiopic tradition (dating uncertain)</w:t>
      </w:r>
    </w:p>
    <w:p>
      <w:r>
        <w:t>Summary: Ethiopian historical-religious books distinct from Maccabees.</w:t>
      </w:r>
    </w:p>
    <w:p>
      <w:r>
        <w:t>Status/Canon: Canonical in Ethiopian tradition</w:t>
      </w:r>
    </w:p>
    <w:p>
      <w:pPr>
        <w:pStyle w:val="Heading2"/>
      </w:pPr>
      <w:r>
        <w:t>153. 2 Meqabyan</w:t>
      </w:r>
    </w:p>
    <w:p>
      <w:r>
        <w:t>Date (approx.): various/uncertain</w:t>
      </w:r>
    </w:p>
    <w:p>
      <w:r>
        <w:t>Summary: Additional text: 2 Meqabyan. Short summary unavailable in this pass.</w:t>
      </w:r>
    </w:p>
    <w:p>
      <w:r>
        <w:t>Status/Canon: Apocryphal / Pseudepigraphal / Referenced</w:t>
      </w:r>
    </w:p>
    <w:p>
      <w:pPr>
        <w:pStyle w:val="Heading2"/>
      </w:pPr>
      <w:r>
        <w:t>154. 3 Meqabyan</w:t>
      </w:r>
    </w:p>
    <w:p>
      <w:r>
        <w:t>Date (approx.): various/uncertain</w:t>
      </w:r>
    </w:p>
    <w:p>
      <w:r>
        <w:t>Summary: Additional text: 3 Meqabyan. Short summary unavailable in this pass.</w:t>
      </w:r>
    </w:p>
    <w:p>
      <w:r>
        <w:t>Status/Canon: Apocryphal / Pseudepigraphal / Referenced</w:t>
      </w:r>
    </w:p>
    <w:p>
      <w:pPr>
        <w:pStyle w:val="Heading2"/>
      </w:pPr>
      <w:r>
        <w:t>155. Additions to Daniel (Susanna, Bel and the Dragon) - noted separately above</w:t>
      </w:r>
    </w:p>
    <w:p>
      <w:r>
        <w:t>Date (approx.): intertestamental (c. 2nd–1st century BCE)</w:t>
      </w:r>
    </w:p>
    <w:p>
      <w:r>
        <w:t>Summary: Stories added to Daniel in Greek tradition expanding narrative and moral teaching.</w:t>
      </w:r>
    </w:p>
    <w:p>
      <w:r>
        <w:t>Status/Canon: Included in Catholic/Orthodox additions to Daniel</w:t>
      </w:r>
    </w:p>
    <w:p>
      <w:pPr>
        <w:pStyle w:val="Heading2"/>
      </w:pPr>
      <w:r>
        <w:t>156. Letter of Jeremiah</w:t>
      </w:r>
    </w:p>
    <w:p>
      <w:r>
        <w:t>Date (approx.): c. 2nd–1st century BCE</w:t>
      </w:r>
    </w:p>
    <w:p>
      <w:r>
        <w:t>Summary: Jeremianic letter warning against idolatry, often appended to Baruch.</w:t>
      </w:r>
    </w:p>
    <w:p>
      <w:r>
        <w:t>Status/Canon: Included in Catholic/Orthodox canon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